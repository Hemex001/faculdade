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4F23" w:rsidRPr="008A6845" w:rsidRDefault="00000000" w:rsidP="009D2BB8">
      <w:pPr>
        <w:pStyle w:val="Ttulo1"/>
        <w:jc w:val="both"/>
        <w:rPr>
          <w:rFonts w:ascii="Arial" w:hAnsi="Arial" w:cs="Arial"/>
          <w:sz w:val="24"/>
          <w:szCs w:val="24"/>
          <w:lang w:val="pt-BR"/>
        </w:rPr>
      </w:pPr>
      <w:r w:rsidRPr="008A6845">
        <w:rPr>
          <w:rFonts w:ascii="Arial" w:hAnsi="Arial" w:cs="Arial"/>
          <w:sz w:val="24"/>
          <w:szCs w:val="24"/>
          <w:lang w:val="pt-BR"/>
        </w:rPr>
        <w:t>Levantamento de Requisitos</w:t>
      </w:r>
    </w:p>
    <w:p w:rsidR="000F5994" w:rsidRPr="008A6845" w:rsidRDefault="000F5994" w:rsidP="000F5994">
      <w:pPr>
        <w:rPr>
          <w:rFonts w:ascii="Arial" w:hAnsi="Arial" w:cs="Arial"/>
          <w:sz w:val="24"/>
          <w:szCs w:val="24"/>
          <w:lang w:val="pt-BR"/>
        </w:rPr>
      </w:pPr>
      <w:r w:rsidRPr="008A6845">
        <w:rPr>
          <w:rFonts w:ascii="Arial" w:hAnsi="Arial" w:cs="Arial"/>
          <w:sz w:val="24"/>
          <w:szCs w:val="24"/>
          <w:lang w:val="pt-BR"/>
        </w:rPr>
        <w:t>Aluno: Hemerson da Costa Lacovic</w:t>
      </w:r>
    </w:p>
    <w:p w:rsidR="008A6845" w:rsidRPr="008A6845" w:rsidRDefault="008A6845" w:rsidP="000F5994">
      <w:pPr>
        <w:rPr>
          <w:rFonts w:ascii="Arial" w:hAnsi="Arial" w:cs="Arial"/>
          <w:sz w:val="24"/>
          <w:szCs w:val="24"/>
          <w:lang w:val="pt-BR"/>
        </w:rPr>
      </w:pPr>
    </w:p>
    <w:p w:rsidR="000B4F23" w:rsidRPr="008A6845" w:rsidRDefault="00000000" w:rsidP="009D2BB8">
      <w:pPr>
        <w:pStyle w:val="Ttulo2"/>
        <w:jc w:val="both"/>
        <w:rPr>
          <w:rFonts w:ascii="Arial" w:hAnsi="Arial" w:cs="Arial"/>
          <w:sz w:val="24"/>
          <w:szCs w:val="24"/>
          <w:lang w:val="pt-BR"/>
        </w:rPr>
      </w:pPr>
      <w:r w:rsidRPr="008A6845">
        <w:rPr>
          <w:rFonts w:ascii="Arial" w:hAnsi="Arial" w:cs="Arial"/>
          <w:sz w:val="24"/>
          <w:szCs w:val="24"/>
          <w:lang w:val="pt-BR"/>
        </w:rPr>
        <w:t>1. Introdução</w:t>
      </w:r>
    </w:p>
    <w:p w:rsidR="009D2BB8" w:rsidRPr="008A6845" w:rsidRDefault="009D2BB8" w:rsidP="009D2BB8">
      <w:pPr>
        <w:jc w:val="both"/>
        <w:rPr>
          <w:rFonts w:ascii="Arial" w:hAnsi="Arial" w:cs="Arial"/>
          <w:sz w:val="24"/>
          <w:szCs w:val="24"/>
          <w:lang w:val="pt-BR"/>
        </w:rPr>
      </w:pPr>
      <w:r w:rsidRPr="008A6845">
        <w:rPr>
          <w:rFonts w:ascii="Arial" w:hAnsi="Arial" w:cs="Arial"/>
          <w:sz w:val="24"/>
          <w:szCs w:val="24"/>
          <w:lang w:val="pt-BR"/>
        </w:rPr>
        <w:t>Este documento tem como objetivo descrever os requisitos necessários para o desenvolvimento do Sistema de Aprendizagem Interativa, garantindo que sua funcionalidade, eficiência e segurança sejam adequadas às necessidades dos usuários. O levantamento de requisitos é fundamental para definir as especificações do sistema, alinhando expectativas e garantindo que a solução seja eficaz no apoio à educação.</w:t>
      </w:r>
    </w:p>
    <w:p w:rsidR="008A6845" w:rsidRPr="008A6845" w:rsidRDefault="008A6845" w:rsidP="009D2BB8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0B4F23" w:rsidRPr="008A6845" w:rsidRDefault="00000000" w:rsidP="009D2BB8">
      <w:pPr>
        <w:pStyle w:val="Ttulo2"/>
        <w:jc w:val="both"/>
        <w:rPr>
          <w:rFonts w:ascii="Arial" w:hAnsi="Arial" w:cs="Arial"/>
          <w:sz w:val="24"/>
          <w:szCs w:val="24"/>
          <w:lang w:val="pt-BR"/>
        </w:rPr>
      </w:pPr>
      <w:r w:rsidRPr="008A6845">
        <w:rPr>
          <w:rFonts w:ascii="Arial" w:hAnsi="Arial" w:cs="Arial"/>
          <w:sz w:val="24"/>
          <w:szCs w:val="24"/>
          <w:lang w:val="pt-BR"/>
        </w:rPr>
        <w:t>2. Escopo do Sistema</w:t>
      </w:r>
    </w:p>
    <w:p w:rsidR="009D2BB8" w:rsidRPr="008A6845" w:rsidRDefault="009D2BB8" w:rsidP="009D2BB8">
      <w:pPr>
        <w:jc w:val="both"/>
        <w:rPr>
          <w:rFonts w:ascii="Arial" w:hAnsi="Arial" w:cs="Arial"/>
          <w:sz w:val="24"/>
          <w:szCs w:val="24"/>
          <w:lang w:val="pt-BR"/>
        </w:rPr>
      </w:pPr>
      <w:r w:rsidRPr="008A6845">
        <w:rPr>
          <w:rFonts w:ascii="Arial" w:hAnsi="Arial" w:cs="Arial"/>
          <w:sz w:val="24"/>
          <w:szCs w:val="24"/>
          <w:lang w:val="pt-BR"/>
        </w:rPr>
        <w:t>O Sistema de Aprendizagem Interativa tem como propósito facilitar a revisão e consolidação do conhecimento dos alunos, por meio de recursos automatizados que geram resumos pedagógicos, questionários interativos e avaliações a partir de vídeos gravados em sala de aula. O sistema também oferece um Tutor de IA para esclarecer dúvidas e sugerir materiais complementares, além de um ranking de engajamento que incentiva a competitividade saudável.</w:t>
      </w:r>
      <w:r w:rsidRPr="008A6845">
        <w:rPr>
          <w:rFonts w:ascii="Arial" w:hAnsi="Arial" w:cs="Arial"/>
          <w:sz w:val="24"/>
          <w:szCs w:val="24"/>
          <w:lang w:val="pt-BR"/>
        </w:rPr>
        <w:br/>
        <w:t>O sistema é acessível via desktop e dispositivos móveis, garantindo flexibilidade e inclusão para os usuários.</w:t>
      </w:r>
    </w:p>
    <w:p w:rsidR="008A6845" w:rsidRPr="008A6845" w:rsidRDefault="008A6845" w:rsidP="009D2BB8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B81F42" w:rsidRPr="008A6845" w:rsidRDefault="00000000" w:rsidP="00B81F42">
      <w:pPr>
        <w:pStyle w:val="Ttulo2"/>
        <w:jc w:val="both"/>
        <w:rPr>
          <w:rFonts w:ascii="Arial" w:hAnsi="Arial" w:cs="Arial"/>
          <w:sz w:val="24"/>
          <w:szCs w:val="24"/>
          <w:lang w:val="pt-BR"/>
        </w:rPr>
      </w:pPr>
      <w:r w:rsidRPr="008A6845">
        <w:rPr>
          <w:rFonts w:ascii="Arial" w:hAnsi="Arial" w:cs="Arial"/>
          <w:sz w:val="24"/>
          <w:szCs w:val="24"/>
          <w:lang w:val="pt-BR"/>
        </w:rPr>
        <w:t>3. Requisitos Funcionais</w:t>
      </w:r>
    </w:p>
    <w:p w:rsidR="009D2BB8" w:rsidRPr="008A6845" w:rsidRDefault="009D2BB8" w:rsidP="00B81F42">
      <w:pPr>
        <w:pStyle w:val="Subttulo"/>
        <w:rPr>
          <w:rFonts w:ascii="Arial" w:hAnsi="Arial" w:cs="Arial"/>
          <w:lang w:val="pt-BR"/>
        </w:rPr>
      </w:pPr>
      <w:r w:rsidRPr="008A6845">
        <w:rPr>
          <w:rFonts w:ascii="Arial" w:hAnsi="Arial" w:cs="Arial"/>
          <w:lang w:val="pt-BR"/>
        </w:rPr>
        <w:t>Módulo de Processamento de Vídeos e Geração de Resumos</w:t>
      </w:r>
    </w:p>
    <w:p w:rsidR="00B81F42" w:rsidRPr="00B81F42" w:rsidRDefault="00B81F42" w:rsidP="00B81F42">
      <w:pPr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RF-001 - Upload de Vídeos</w:t>
      </w:r>
    </w:p>
    <w:p w:rsidR="00B81F42" w:rsidRPr="00B81F42" w:rsidRDefault="00B81F42" w:rsidP="00B81F42">
      <w:p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Descrição: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O sistema deve permitir que os usuários façam upload de vídeos ou forneçam links externos (exemplo: YouTube, </w:t>
      </w:r>
      <w:proofErr w:type="spellStart"/>
      <w:r w:rsidRPr="00B81F42">
        <w:rPr>
          <w:rFonts w:ascii="Arial" w:hAnsi="Arial" w:cs="Arial"/>
          <w:sz w:val="20"/>
          <w:szCs w:val="20"/>
          <w:lang w:val="pt-BR"/>
        </w:rPr>
        <w:t>Vimeo</w:t>
      </w:r>
      <w:proofErr w:type="spellEnd"/>
      <w:r w:rsidRPr="00B81F42">
        <w:rPr>
          <w:rFonts w:ascii="Arial" w:hAnsi="Arial" w:cs="Arial"/>
          <w:sz w:val="20"/>
          <w:szCs w:val="20"/>
          <w:lang w:val="pt-BR"/>
        </w:rPr>
        <w:t>).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Entrada: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Arquivo de vídeo ou URL de vídeo externo.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Processamento: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O sistema deve validar o formato do vídeo e armazená-lo no servidor.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Saída: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Confirmação do upload ou exibição de erro em caso de formato inválido.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Regras de Negócio:</w:t>
      </w:r>
    </w:p>
    <w:p w:rsidR="00B81F42" w:rsidRPr="00B81F42" w:rsidRDefault="00B81F42" w:rsidP="00B81F42">
      <w:pPr>
        <w:numPr>
          <w:ilvl w:val="0"/>
          <w:numId w:val="20"/>
        </w:num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sz w:val="20"/>
          <w:szCs w:val="20"/>
          <w:lang w:val="pt-BR"/>
        </w:rPr>
        <w:t>Formatos suportados: MP4, AVI, MKV.</w:t>
      </w:r>
    </w:p>
    <w:p w:rsidR="00B81F42" w:rsidRPr="008A6845" w:rsidRDefault="00B81F42" w:rsidP="00B81F42">
      <w:pPr>
        <w:numPr>
          <w:ilvl w:val="0"/>
          <w:numId w:val="20"/>
        </w:num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sz w:val="20"/>
          <w:szCs w:val="20"/>
          <w:lang w:val="pt-BR"/>
        </w:rPr>
        <w:t>Tamanho máximo do vídeo: 500MB.</w:t>
      </w:r>
    </w:p>
    <w:p w:rsidR="00B81F42" w:rsidRPr="008A6845" w:rsidRDefault="00B81F42" w:rsidP="00B81F42">
      <w:pPr>
        <w:rPr>
          <w:rFonts w:ascii="Arial" w:hAnsi="Arial" w:cs="Arial"/>
          <w:sz w:val="20"/>
          <w:szCs w:val="20"/>
          <w:lang w:val="pt-BR"/>
        </w:rPr>
      </w:pPr>
    </w:p>
    <w:p w:rsidR="00B81F42" w:rsidRPr="00B81F42" w:rsidRDefault="00B81F42" w:rsidP="00B81F42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lastRenderedPageBreak/>
        <w:t>RF-002 - Transcrição Automática de Vídeos</w:t>
      </w:r>
    </w:p>
    <w:p w:rsidR="00B81F42" w:rsidRPr="00B81F42" w:rsidRDefault="00B81F42" w:rsidP="00B81F42">
      <w:p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Descrição: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O sistema deve transcrever automaticamente o conteúdo dos vídeos utilizando técnicas de Processamento de Linguagem Natural (NLP).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Entrada: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Vídeo armazenado no sistema.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Processamento: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O sistema processa o áudio e gera a transcrição textual.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Saída: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Texto transcrito exibido na interface do professor.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Regras de Negócio:</w:t>
      </w:r>
    </w:p>
    <w:p w:rsidR="00B81F42" w:rsidRPr="00B81F42" w:rsidRDefault="00B81F42" w:rsidP="00B81F42">
      <w:pPr>
        <w:numPr>
          <w:ilvl w:val="0"/>
          <w:numId w:val="21"/>
        </w:num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sz w:val="20"/>
          <w:szCs w:val="20"/>
          <w:lang w:val="pt-BR"/>
        </w:rPr>
        <w:t>O professor pode editar a transcrição antes de publicá-la.</w:t>
      </w:r>
    </w:p>
    <w:p w:rsidR="00B81F42" w:rsidRPr="00B81F42" w:rsidRDefault="00B81F42" w:rsidP="00B81F42">
      <w:pPr>
        <w:numPr>
          <w:ilvl w:val="0"/>
          <w:numId w:val="21"/>
        </w:num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sz w:val="20"/>
          <w:szCs w:val="20"/>
          <w:lang w:val="pt-BR"/>
        </w:rPr>
        <w:t>O sistema deve oferecer suporte a pelo menos português e inglês.</w:t>
      </w:r>
    </w:p>
    <w:p w:rsidR="00B81F42" w:rsidRPr="00B81F42" w:rsidRDefault="00B81F42" w:rsidP="00B81F42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RF-003 - Geração de Resumos Automáticos</w:t>
      </w:r>
    </w:p>
    <w:p w:rsidR="00B81F42" w:rsidRPr="00B81F42" w:rsidRDefault="00B81F42" w:rsidP="00B81F42">
      <w:p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Descrição: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O sistema deve gerar resumos baseados na transcrição e nos principais tópicos abordados.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Entrada: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Texto transcrito do vídeo.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Processamento: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Algoritmo de NLP identifica palavras-chave e cria um resumo.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Saída: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Resumo disponível para edição e publicação.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Regras de Negócio:</w:t>
      </w:r>
    </w:p>
    <w:p w:rsidR="00B81F42" w:rsidRPr="00B81F42" w:rsidRDefault="00B81F42" w:rsidP="00B81F42">
      <w:pPr>
        <w:numPr>
          <w:ilvl w:val="0"/>
          <w:numId w:val="22"/>
        </w:num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sz w:val="20"/>
          <w:szCs w:val="20"/>
          <w:lang w:val="pt-BR"/>
        </w:rPr>
        <w:t>O professor pode revisar e editar o resumo antes da publicação.</w:t>
      </w:r>
    </w:p>
    <w:p w:rsidR="00B81F42" w:rsidRPr="008A6845" w:rsidRDefault="00B81F42" w:rsidP="009D2BB8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9D2BB8" w:rsidRPr="008A6845" w:rsidRDefault="009D2BB8" w:rsidP="00B81F42">
      <w:pPr>
        <w:pStyle w:val="Subttulo"/>
        <w:rPr>
          <w:rFonts w:ascii="Arial" w:hAnsi="Arial" w:cs="Arial"/>
          <w:lang w:val="pt-BR"/>
        </w:rPr>
      </w:pPr>
      <w:r w:rsidRPr="008A6845">
        <w:rPr>
          <w:rFonts w:ascii="Arial" w:hAnsi="Arial" w:cs="Arial"/>
          <w:lang w:val="pt-BR"/>
        </w:rPr>
        <w:t>Módulo de Chat com Tutor de IA</w:t>
      </w:r>
    </w:p>
    <w:p w:rsidR="00B81F42" w:rsidRPr="00B81F42" w:rsidRDefault="00B81F42" w:rsidP="00B81F42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RF-004 - Chat Interativo com Tutor de IA</w:t>
      </w:r>
    </w:p>
    <w:p w:rsidR="00B81F42" w:rsidRPr="00B81F42" w:rsidRDefault="00B81F42" w:rsidP="00B81F42">
      <w:p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Descrição: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O sistema deve disponibilizar um chat interativo para alunos e professores tirarem dúvidas sobre os conteúdos das aulas.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Entrada: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Pergunta do usuário.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Processamento: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O Tutor de IA busca respostas na transcrição da aula e materiais complementares.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Saída: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Resposta em tempo real.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Regras de Negócio:</w:t>
      </w:r>
    </w:p>
    <w:p w:rsidR="00B81F42" w:rsidRPr="00B81F42" w:rsidRDefault="00B81F42" w:rsidP="00B81F42">
      <w:pPr>
        <w:numPr>
          <w:ilvl w:val="0"/>
          <w:numId w:val="23"/>
        </w:num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sz w:val="20"/>
          <w:szCs w:val="20"/>
          <w:lang w:val="pt-BR"/>
        </w:rPr>
        <w:t>O professor pode adicionar materiais extras para enriquecer as respostas do Tutor de IA.</w:t>
      </w:r>
    </w:p>
    <w:p w:rsidR="00B81F42" w:rsidRPr="008A6845" w:rsidRDefault="00B81F42" w:rsidP="00B81F42">
      <w:pPr>
        <w:numPr>
          <w:ilvl w:val="0"/>
          <w:numId w:val="23"/>
        </w:num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sz w:val="20"/>
          <w:szCs w:val="20"/>
          <w:lang w:val="pt-BR"/>
        </w:rPr>
        <w:t>O sistema deve armazenar o histórico de interações.</w:t>
      </w:r>
    </w:p>
    <w:p w:rsidR="00B81F42" w:rsidRPr="00B81F42" w:rsidRDefault="00B81F42" w:rsidP="00B81F42">
      <w:pPr>
        <w:rPr>
          <w:rFonts w:ascii="Arial" w:hAnsi="Arial" w:cs="Arial"/>
          <w:sz w:val="20"/>
          <w:szCs w:val="20"/>
          <w:lang w:val="pt-BR"/>
        </w:rPr>
      </w:pPr>
    </w:p>
    <w:p w:rsidR="00B81F42" w:rsidRPr="00B81F42" w:rsidRDefault="00B81F42" w:rsidP="00B81F42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RF-005 - Insights sobre Dificuldades dos Alunos</w:t>
      </w:r>
    </w:p>
    <w:p w:rsidR="00B81F42" w:rsidRPr="008A6845" w:rsidRDefault="00B81F42" w:rsidP="00B81F42">
      <w:p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Descrição: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O Tutor de IA deve fornecer insights sobre dúvidas frequentes, indicando lacunas no aprendizado.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Entrada: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Dados das interações no chat.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Processamento: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O sistema analisa padrões de perguntas e identifica dificuldades comuns.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Saída: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Relatórios com insights para os professores.</w:t>
      </w:r>
    </w:p>
    <w:p w:rsidR="009D2BB8" w:rsidRPr="008A6845" w:rsidRDefault="009D2BB8" w:rsidP="00B81F42">
      <w:pPr>
        <w:pStyle w:val="Subttulo"/>
        <w:rPr>
          <w:rFonts w:ascii="Arial" w:hAnsi="Arial" w:cs="Arial"/>
          <w:lang w:val="pt-BR"/>
        </w:rPr>
      </w:pPr>
      <w:r w:rsidRPr="008A6845">
        <w:rPr>
          <w:rFonts w:ascii="Arial" w:hAnsi="Arial" w:cs="Arial"/>
          <w:lang w:val="pt-BR"/>
        </w:rPr>
        <w:lastRenderedPageBreak/>
        <w:t>Módulo de Questionários Interativos e Avaliação</w:t>
      </w:r>
    </w:p>
    <w:p w:rsidR="00B81F42" w:rsidRPr="00B81F42" w:rsidRDefault="00B81F42" w:rsidP="00B81F42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RF-006 - Geração Automática de Questionários</w:t>
      </w:r>
    </w:p>
    <w:p w:rsidR="00B81F42" w:rsidRPr="00B81F42" w:rsidRDefault="00B81F42" w:rsidP="00B81F42">
      <w:p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Descrição: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O sistema deve gerar automaticamente questionários baseados no conteúdo dos vídeos.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Entrada: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Texto transcrito e resumido da aula.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Processamento: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Algoritmo cria perguntas relacionadas ao conteúdo.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Saída: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Questionário pronto para edição e publicação.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Regras de Negócio:</w:t>
      </w:r>
    </w:p>
    <w:p w:rsidR="00B81F42" w:rsidRPr="00B81F42" w:rsidRDefault="00B81F42" w:rsidP="00B81F42">
      <w:pPr>
        <w:numPr>
          <w:ilvl w:val="0"/>
          <w:numId w:val="24"/>
        </w:num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sz w:val="20"/>
          <w:szCs w:val="20"/>
          <w:lang w:val="pt-BR"/>
        </w:rPr>
        <w:t>Professores podem editar as perguntas antes da publicação.</w:t>
      </w:r>
    </w:p>
    <w:p w:rsidR="00B81F42" w:rsidRPr="00B81F42" w:rsidRDefault="00B81F42" w:rsidP="00B81F42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RF-007 - Feedback Imediato nas Respostas</w:t>
      </w:r>
    </w:p>
    <w:p w:rsidR="00B81F42" w:rsidRPr="00B81F42" w:rsidRDefault="00B81F42" w:rsidP="00B81F42">
      <w:p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Descrição: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O sistema deve fornecer feedback imediato após cada resposta, explicando as corretas e incorretas.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Entrada: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Resposta do aluno.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Processamento: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Comparação com a resposta correta e exibição de explicação.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Saída: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Feedback detalhado para o aluno.</w:t>
      </w:r>
    </w:p>
    <w:p w:rsidR="00B81F42" w:rsidRPr="008A6845" w:rsidRDefault="00B81F42" w:rsidP="009D2BB8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9D2BB8" w:rsidRPr="008A6845" w:rsidRDefault="009D2BB8" w:rsidP="00B81F42">
      <w:pPr>
        <w:pStyle w:val="Subttulo"/>
        <w:rPr>
          <w:rFonts w:ascii="Arial" w:hAnsi="Arial" w:cs="Arial"/>
          <w:lang w:val="pt-BR"/>
        </w:rPr>
      </w:pPr>
      <w:r w:rsidRPr="008A6845">
        <w:rPr>
          <w:rFonts w:ascii="Arial" w:hAnsi="Arial" w:cs="Arial"/>
          <w:lang w:val="pt-BR"/>
        </w:rPr>
        <w:t>Módulo de Ranking de Turma e Gamificação</w:t>
      </w:r>
    </w:p>
    <w:p w:rsidR="00B81F42" w:rsidRPr="00B81F42" w:rsidRDefault="00B81F42" w:rsidP="00B81F42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RF-008 - Ranking de Engajamento</w:t>
      </w:r>
    </w:p>
    <w:p w:rsidR="00B81F42" w:rsidRPr="00B81F42" w:rsidRDefault="00B81F42" w:rsidP="00B81F42">
      <w:p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Descrição: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O sistema deve classificar os alunos com base no desempenho em atividades avaliativas.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Entrada: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Resultados dos questionários e avaliações.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Processamento: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Cálculo da pontuação com base nos critérios definidos.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Saída: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Ranking atualizado em tempo real.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Regras de Negócio:</w:t>
      </w:r>
    </w:p>
    <w:p w:rsidR="00B81F42" w:rsidRPr="00B81F42" w:rsidRDefault="00B81F42" w:rsidP="00B81F42">
      <w:pPr>
        <w:numPr>
          <w:ilvl w:val="0"/>
          <w:numId w:val="25"/>
        </w:num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sz w:val="20"/>
          <w:szCs w:val="20"/>
          <w:lang w:val="pt-BR"/>
        </w:rPr>
        <w:t>Critérios personalizáveis (participação, taxa de acertos, tempo de resposta).</w:t>
      </w:r>
    </w:p>
    <w:p w:rsidR="009D2BB8" w:rsidRPr="008A6845" w:rsidRDefault="009D2BB8" w:rsidP="00B81F42">
      <w:pPr>
        <w:pStyle w:val="Subttulo"/>
        <w:rPr>
          <w:rFonts w:ascii="Arial" w:hAnsi="Arial" w:cs="Arial"/>
          <w:lang w:val="pt-BR"/>
        </w:rPr>
      </w:pPr>
      <w:r w:rsidRPr="008A6845">
        <w:rPr>
          <w:rFonts w:ascii="Arial" w:hAnsi="Arial" w:cs="Arial"/>
          <w:lang w:val="pt-BR"/>
        </w:rPr>
        <w:t>Módulo de Relatórios e Monitoramento</w:t>
      </w:r>
    </w:p>
    <w:p w:rsidR="00B81F42" w:rsidRPr="00B81F42" w:rsidRDefault="00B81F42" w:rsidP="00B81F42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RF-009 - Painel Analítico para Professores</w:t>
      </w:r>
    </w:p>
    <w:p w:rsidR="00B81F42" w:rsidRPr="00B81F42" w:rsidRDefault="00B81F42" w:rsidP="00B81F42">
      <w:p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Descrição: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O sistema deve oferecer um painel analítico para professores, exibindo tendências de desempenho da turma.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Entrada: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Dados de desempenho dos alunos em avaliações, questionários e interações com o Tutor de IA.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Processamento: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O sistema analisa e consolida os dados em gráficos e estatísticas.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Saída: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Painel visual contendo métricas sobre desempenho.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Regras de Negócio:</w:t>
      </w:r>
    </w:p>
    <w:p w:rsidR="00B81F42" w:rsidRPr="00B81F42" w:rsidRDefault="00B81F42" w:rsidP="00B81F42">
      <w:pPr>
        <w:numPr>
          <w:ilvl w:val="0"/>
          <w:numId w:val="26"/>
        </w:num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sz w:val="20"/>
          <w:szCs w:val="20"/>
          <w:lang w:val="pt-BR"/>
        </w:rPr>
        <w:t>Os professores podem acessar o painel para acompanhar a evolução da turma.</w:t>
      </w:r>
    </w:p>
    <w:p w:rsidR="00B81F42" w:rsidRPr="00B81F42" w:rsidRDefault="00B81F42" w:rsidP="00B81F42">
      <w:pPr>
        <w:numPr>
          <w:ilvl w:val="0"/>
          <w:numId w:val="26"/>
        </w:num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sz w:val="20"/>
          <w:szCs w:val="20"/>
          <w:lang w:val="pt-BR"/>
        </w:rPr>
        <w:t>O sistema deve permitir a filtragem por turma, período e aluno específico.</w:t>
      </w:r>
    </w:p>
    <w:p w:rsidR="00B81F42" w:rsidRPr="00B81F42" w:rsidRDefault="00B81F42" w:rsidP="00B81F42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lastRenderedPageBreak/>
        <w:t>RF-010 - Geração de Relatórios Detalhados</w:t>
      </w:r>
    </w:p>
    <w:p w:rsidR="00B81F42" w:rsidRPr="00B81F42" w:rsidRDefault="00B81F42" w:rsidP="00B81F42">
      <w:p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Descrição: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O sistema deve gerar relatórios detalhados contendo estatísticas de desempenho.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Entrada: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Dados armazenados sobre avaliações, questionários e interações no Tutor de IA.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Processamento: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O sistema gera relatórios em tempo real.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Saída: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Relatório disponível para visualização e download.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Regras de Negócio:</w:t>
      </w:r>
    </w:p>
    <w:p w:rsidR="00B81F42" w:rsidRPr="00B81F42" w:rsidRDefault="00B81F42" w:rsidP="00B81F42">
      <w:pPr>
        <w:numPr>
          <w:ilvl w:val="0"/>
          <w:numId w:val="27"/>
        </w:num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sz w:val="20"/>
          <w:szCs w:val="20"/>
          <w:lang w:val="pt-BR"/>
        </w:rPr>
        <w:t>O relatório deve conter:</w:t>
      </w:r>
    </w:p>
    <w:p w:rsidR="00B81F42" w:rsidRPr="00B81F42" w:rsidRDefault="00B81F42" w:rsidP="00B81F42">
      <w:pPr>
        <w:numPr>
          <w:ilvl w:val="1"/>
          <w:numId w:val="27"/>
        </w:num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Média de notas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da turma.</w:t>
      </w:r>
    </w:p>
    <w:p w:rsidR="00B81F42" w:rsidRPr="00B81F42" w:rsidRDefault="00B81F42" w:rsidP="00B81F42">
      <w:pPr>
        <w:numPr>
          <w:ilvl w:val="1"/>
          <w:numId w:val="27"/>
        </w:num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Taxas de acertos e erros por questão</w:t>
      </w:r>
      <w:r w:rsidRPr="00B81F42">
        <w:rPr>
          <w:rFonts w:ascii="Arial" w:hAnsi="Arial" w:cs="Arial"/>
          <w:sz w:val="20"/>
          <w:szCs w:val="20"/>
          <w:lang w:val="pt-BR"/>
        </w:rPr>
        <w:t>.</w:t>
      </w:r>
    </w:p>
    <w:p w:rsidR="00B81F42" w:rsidRPr="00B81F42" w:rsidRDefault="00B81F42" w:rsidP="00B81F42">
      <w:pPr>
        <w:numPr>
          <w:ilvl w:val="1"/>
          <w:numId w:val="27"/>
        </w:num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Tópicos com maior dificuldade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entre os alunos.</w:t>
      </w:r>
    </w:p>
    <w:p w:rsidR="00B81F42" w:rsidRPr="00B81F42" w:rsidRDefault="00B81F42" w:rsidP="00B81F42">
      <w:pPr>
        <w:numPr>
          <w:ilvl w:val="1"/>
          <w:numId w:val="27"/>
        </w:num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Dúvidas mais frequentes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no Tutor de IA.</w:t>
      </w:r>
    </w:p>
    <w:p w:rsidR="00B81F42" w:rsidRPr="008A6845" w:rsidRDefault="00B81F42" w:rsidP="00B81F42">
      <w:pPr>
        <w:numPr>
          <w:ilvl w:val="0"/>
          <w:numId w:val="27"/>
        </w:num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sz w:val="20"/>
          <w:szCs w:val="20"/>
          <w:lang w:val="pt-BR"/>
        </w:rPr>
        <w:t>O professor pode exportar os relatórios em PDF e Excel.</w:t>
      </w:r>
    </w:p>
    <w:p w:rsidR="00B81F42" w:rsidRPr="00B81F42" w:rsidRDefault="00B81F42" w:rsidP="00B81F42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RF-011 - Sistema de Notificações sobre Baixo Desempenho</w:t>
      </w:r>
    </w:p>
    <w:p w:rsidR="00B81F42" w:rsidRPr="00B81F42" w:rsidRDefault="00B81F42" w:rsidP="00B81F42">
      <w:p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b/>
          <w:bCs/>
          <w:sz w:val="20"/>
          <w:szCs w:val="20"/>
          <w:lang w:val="pt-BR"/>
        </w:rPr>
        <w:t>Descrição: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O sistema deve notificar professores sobre alunos com baixo desempenho ou falta de participação.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Entrada: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Dados de participação e desempenho dos alunos.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Processamento: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Identificação de padrões de baixa participação ou notas abaixo da média.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Saída:</w:t>
      </w:r>
      <w:r w:rsidRPr="00B81F42">
        <w:rPr>
          <w:rFonts w:ascii="Arial" w:hAnsi="Arial" w:cs="Arial"/>
          <w:sz w:val="20"/>
          <w:szCs w:val="20"/>
          <w:lang w:val="pt-BR"/>
        </w:rPr>
        <w:t xml:space="preserve"> Notificação enviada ao professor.</w:t>
      </w:r>
      <w:r w:rsidRPr="00B81F42">
        <w:rPr>
          <w:rFonts w:ascii="Arial" w:hAnsi="Arial" w:cs="Arial"/>
          <w:sz w:val="20"/>
          <w:szCs w:val="20"/>
          <w:lang w:val="pt-BR"/>
        </w:rPr>
        <w:br/>
      </w:r>
      <w:r w:rsidRPr="00B81F42">
        <w:rPr>
          <w:rFonts w:ascii="Arial" w:hAnsi="Arial" w:cs="Arial"/>
          <w:b/>
          <w:bCs/>
          <w:sz w:val="20"/>
          <w:szCs w:val="20"/>
          <w:lang w:val="pt-BR"/>
        </w:rPr>
        <w:t>Regras de Negócio:</w:t>
      </w:r>
    </w:p>
    <w:p w:rsidR="00B81F42" w:rsidRPr="00B81F42" w:rsidRDefault="00B81F42" w:rsidP="00B81F42">
      <w:pPr>
        <w:numPr>
          <w:ilvl w:val="0"/>
          <w:numId w:val="28"/>
        </w:num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sz w:val="20"/>
          <w:szCs w:val="20"/>
          <w:lang w:val="pt-BR"/>
        </w:rPr>
        <w:t>O sistema deve alertar quando um aluno apresentar média inferior a um determinado limite.</w:t>
      </w:r>
    </w:p>
    <w:p w:rsidR="00B81F42" w:rsidRPr="00B81F42" w:rsidRDefault="00B81F42" w:rsidP="00B81F42">
      <w:pPr>
        <w:numPr>
          <w:ilvl w:val="0"/>
          <w:numId w:val="28"/>
        </w:numPr>
        <w:rPr>
          <w:rFonts w:ascii="Arial" w:hAnsi="Arial" w:cs="Arial"/>
          <w:sz w:val="20"/>
          <w:szCs w:val="20"/>
          <w:lang w:val="pt-BR"/>
        </w:rPr>
      </w:pPr>
      <w:r w:rsidRPr="00B81F42">
        <w:rPr>
          <w:rFonts w:ascii="Arial" w:hAnsi="Arial" w:cs="Arial"/>
          <w:sz w:val="20"/>
          <w:szCs w:val="20"/>
          <w:lang w:val="pt-BR"/>
        </w:rPr>
        <w:t>Professores podem configurar os critérios para alertas personalizados.</w:t>
      </w:r>
    </w:p>
    <w:p w:rsidR="00B81F42" w:rsidRPr="008A6845" w:rsidRDefault="00B81F42" w:rsidP="009D2BB8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9D2BB8" w:rsidRPr="008A6845" w:rsidRDefault="009D2BB8" w:rsidP="008A6845">
      <w:pPr>
        <w:pStyle w:val="Subttulo"/>
        <w:rPr>
          <w:rFonts w:ascii="Arial" w:hAnsi="Arial" w:cs="Arial"/>
          <w:lang w:val="pt-BR"/>
        </w:rPr>
      </w:pPr>
      <w:r w:rsidRPr="008A6845">
        <w:rPr>
          <w:rFonts w:ascii="Arial" w:hAnsi="Arial" w:cs="Arial"/>
          <w:lang w:val="pt-BR"/>
        </w:rPr>
        <w:t>Módulo de Acessibilidade e Segurança</w:t>
      </w:r>
    </w:p>
    <w:p w:rsidR="008A6845" w:rsidRPr="008A6845" w:rsidRDefault="008A6845" w:rsidP="008A6845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008A6845">
        <w:rPr>
          <w:rFonts w:ascii="Arial" w:hAnsi="Arial" w:cs="Arial"/>
          <w:b/>
          <w:bCs/>
          <w:sz w:val="20"/>
          <w:szCs w:val="20"/>
          <w:lang w:val="pt-BR"/>
        </w:rPr>
        <w:t>RF-012 - Interface Responsiva</w:t>
      </w:r>
    </w:p>
    <w:p w:rsidR="008A6845" w:rsidRPr="008A6845" w:rsidRDefault="008A6845" w:rsidP="008A6845">
      <w:pPr>
        <w:rPr>
          <w:rFonts w:ascii="Arial" w:hAnsi="Arial" w:cs="Arial"/>
          <w:sz w:val="20"/>
          <w:szCs w:val="20"/>
          <w:lang w:val="pt-BR"/>
        </w:rPr>
      </w:pPr>
      <w:r w:rsidRPr="008A6845">
        <w:rPr>
          <w:rFonts w:ascii="Arial" w:hAnsi="Arial" w:cs="Arial"/>
          <w:b/>
          <w:bCs/>
          <w:sz w:val="20"/>
          <w:szCs w:val="20"/>
          <w:lang w:val="pt-BR"/>
        </w:rPr>
        <w:t>Descrição:</w:t>
      </w:r>
      <w:r w:rsidRPr="008A6845">
        <w:rPr>
          <w:rFonts w:ascii="Arial" w:hAnsi="Arial" w:cs="Arial"/>
          <w:sz w:val="20"/>
          <w:szCs w:val="20"/>
          <w:lang w:val="pt-BR"/>
        </w:rPr>
        <w:t xml:space="preserve"> O sistema deve garantir uma interface adaptável para </w:t>
      </w:r>
      <w:r w:rsidRPr="008A6845">
        <w:rPr>
          <w:rFonts w:ascii="Arial" w:hAnsi="Arial" w:cs="Arial"/>
          <w:b/>
          <w:bCs/>
          <w:sz w:val="20"/>
          <w:szCs w:val="20"/>
          <w:lang w:val="pt-BR"/>
        </w:rPr>
        <w:t>desktop e dispositivos móveis</w:t>
      </w:r>
      <w:r w:rsidRPr="008A6845">
        <w:rPr>
          <w:rFonts w:ascii="Arial" w:hAnsi="Arial" w:cs="Arial"/>
          <w:sz w:val="20"/>
          <w:szCs w:val="20"/>
          <w:lang w:val="pt-BR"/>
        </w:rPr>
        <w:t>.</w:t>
      </w:r>
      <w:r w:rsidRPr="008A6845">
        <w:rPr>
          <w:rFonts w:ascii="Arial" w:hAnsi="Arial" w:cs="Arial"/>
          <w:sz w:val="20"/>
          <w:szCs w:val="20"/>
          <w:lang w:val="pt-BR"/>
        </w:rPr>
        <w:br/>
      </w:r>
      <w:r w:rsidRPr="008A6845">
        <w:rPr>
          <w:rFonts w:ascii="Arial" w:hAnsi="Arial" w:cs="Arial"/>
          <w:b/>
          <w:bCs/>
          <w:sz w:val="20"/>
          <w:szCs w:val="20"/>
          <w:lang w:val="pt-BR"/>
        </w:rPr>
        <w:t>Entrada:</w:t>
      </w:r>
      <w:r w:rsidRPr="008A6845">
        <w:rPr>
          <w:rFonts w:ascii="Arial" w:hAnsi="Arial" w:cs="Arial"/>
          <w:sz w:val="20"/>
          <w:szCs w:val="20"/>
          <w:lang w:val="pt-BR"/>
        </w:rPr>
        <w:t xml:space="preserve"> Acesso ao sistema por diferentes dispositivos.</w:t>
      </w:r>
      <w:r w:rsidRPr="008A6845">
        <w:rPr>
          <w:rFonts w:ascii="Arial" w:hAnsi="Arial" w:cs="Arial"/>
          <w:sz w:val="20"/>
          <w:szCs w:val="20"/>
          <w:lang w:val="pt-BR"/>
        </w:rPr>
        <w:br/>
      </w:r>
      <w:r w:rsidRPr="008A6845">
        <w:rPr>
          <w:rFonts w:ascii="Arial" w:hAnsi="Arial" w:cs="Arial"/>
          <w:b/>
          <w:bCs/>
          <w:sz w:val="20"/>
          <w:szCs w:val="20"/>
          <w:lang w:val="pt-BR"/>
        </w:rPr>
        <w:t>Processamento:</w:t>
      </w:r>
      <w:r w:rsidRPr="008A6845">
        <w:rPr>
          <w:rFonts w:ascii="Arial" w:hAnsi="Arial" w:cs="Arial"/>
          <w:sz w:val="20"/>
          <w:szCs w:val="20"/>
          <w:lang w:val="pt-BR"/>
        </w:rPr>
        <w:t xml:space="preserve"> Ajuste automático da interface conforme o tamanho da tela.</w:t>
      </w:r>
      <w:r w:rsidRPr="008A6845">
        <w:rPr>
          <w:rFonts w:ascii="Arial" w:hAnsi="Arial" w:cs="Arial"/>
          <w:sz w:val="20"/>
          <w:szCs w:val="20"/>
          <w:lang w:val="pt-BR"/>
        </w:rPr>
        <w:br/>
      </w:r>
      <w:r w:rsidRPr="008A6845">
        <w:rPr>
          <w:rFonts w:ascii="Arial" w:hAnsi="Arial" w:cs="Arial"/>
          <w:b/>
          <w:bCs/>
          <w:sz w:val="20"/>
          <w:szCs w:val="20"/>
          <w:lang w:val="pt-BR"/>
        </w:rPr>
        <w:t>Saída:</w:t>
      </w:r>
      <w:r w:rsidRPr="008A6845">
        <w:rPr>
          <w:rFonts w:ascii="Arial" w:hAnsi="Arial" w:cs="Arial"/>
          <w:sz w:val="20"/>
          <w:szCs w:val="20"/>
          <w:lang w:val="pt-BR"/>
        </w:rPr>
        <w:t xml:space="preserve"> Exibição correta dos componentes visuais em qualquer dispositivo.</w:t>
      </w:r>
      <w:r w:rsidRPr="008A6845">
        <w:rPr>
          <w:rFonts w:ascii="Arial" w:hAnsi="Arial" w:cs="Arial"/>
          <w:sz w:val="20"/>
          <w:szCs w:val="20"/>
          <w:lang w:val="pt-BR"/>
        </w:rPr>
        <w:br/>
      </w:r>
      <w:r w:rsidRPr="008A6845">
        <w:rPr>
          <w:rFonts w:ascii="Arial" w:hAnsi="Arial" w:cs="Arial"/>
          <w:b/>
          <w:bCs/>
          <w:sz w:val="20"/>
          <w:szCs w:val="20"/>
          <w:lang w:val="pt-BR"/>
        </w:rPr>
        <w:t>Regras de Negócio:</w:t>
      </w:r>
    </w:p>
    <w:p w:rsidR="008A6845" w:rsidRPr="008A6845" w:rsidRDefault="008A6845" w:rsidP="008A6845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pt-BR"/>
        </w:rPr>
      </w:pPr>
      <w:r w:rsidRPr="008A6845">
        <w:rPr>
          <w:rFonts w:ascii="Arial" w:hAnsi="Arial" w:cs="Arial"/>
          <w:sz w:val="20"/>
          <w:szCs w:val="20"/>
          <w:lang w:val="pt-BR"/>
        </w:rPr>
        <w:t>Deve seguir as diretrizes de Design Responsivo.</w:t>
      </w:r>
    </w:p>
    <w:p w:rsidR="008A6845" w:rsidRPr="008A6845" w:rsidRDefault="008A6845" w:rsidP="008A6845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pt-BR"/>
        </w:rPr>
      </w:pPr>
      <w:r w:rsidRPr="008A6845">
        <w:rPr>
          <w:rFonts w:ascii="Arial" w:hAnsi="Arial" w:cs="Arial"/>
          <w:sz w:val="20"/>
          <w:szCs w:val="20"/>
          <w:lang w:val="pt-BR"/>
        </w:rPr>
        <w:t>Compatível com PCs, tablets e smartphones.</w:t>
      </w:r>
    </w:p>
    <w:p w:rsidR="008A6845" w:rsidRPr="008A6845" w:rsidRDefault="008A6845" w:rsidP="008A6845">
      <w:pPr>
        <w:rPr>
          <w:rFonts w:ascii="Arial" w:hAnsi="Arial" w:cs="Arial"/>
          <w:sz w:val="20"/>
          <w:szCs w:val="20"/>
          <w:lang w:val="pt-BR"/>
        </w:rPr>
      </w:pPr>
    </w:p>
    <w:p w:rsidR="008A6845" w:rsidRPr="008A6845" w:rsidRDefault="008A6845" w:rsidP="008A6845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008A6845">
        <w:rPr>
          <w:rFonts w:ascii="Arial" w:hAnsi="Arial" w:cs="Arial"/>
          <w:b/>
          <w:bCs/>
          <w:sz w:val="20"/>
          <w:szCs w:val="20"/>
          <w:lang w:val="pt-BR"/>
        </w:rPr>
        <w:lastRenderedPageBreak/>
        <w:t>RF-013 - Controle de Níveis de Acesso</w:t>
      </w:r>
    </w:p>
    <w:p w:rsidR="008A6845" w:rsidRPr="008A6845" w:rsidRDefault="008A6845" w:rsidP="008A6845">
      <w:pPr>
        <w:rPr>
          <w:rFonts w:ascii="Arial" w:hAnsi="Arial" w:cs="Arial"/>
          <w:sz w:val="20"/>
          <w:szCs w:val="20"/>
          <w:lang w:val="pt-BR"/>
        </w:rPr>
      </w:pPr>
      <w:r w:rsidRPr="008A6845">
        <w:rPr>
          <w:rFonts w:ascii="Arial" w:hAnsi="Arial" w:cs="Arial"/>
          <w:b/>
          <w:bCs/>
          <w:sz w:val="20"/>
          <w:szCs w:val="20"/>
          <w:lang w:val="pt-BR"/>
        </w:rPr>
        <w:t>Descrição:</w:t>
      </w:r>
      <w:r w:rsidRPr="008A6845">
        <w:rPr>
          <w:rFonts w:ascii="Arial" w:hAnsi="Arial" w:cs="Arial"/>
          <w:sz w:val="20"/>
          <w:szCs w:val="20"/>
          <w:lang w:val="pt-BR"/>
        </w:rPr>
        <w:t xml:space="preserve"> O sistema deve permitir diferentes níveis de acesso, como aluno, professor e administrador.</w:t>
      </w:r>
      <w:r w:rsidRPr="008A6845">
        <w:rPr>
          <w:rFonts w:ascii="Arial" w:hAnsi="Arial" w:cs="Arial"/>
          <w:sz w:val="20"/>
          <w:szCs w:val="20"/>
          <w:lang w:val="pt-BR"/>
        </w:rPr>
        <w:br/>
      </w:r>
      <w:r w:rsidRPr="008A6845">
        <w:rPr>
          <w:rFonts w:ascii="Arial" w:hAnsi="Arial" w:cs="Arial"/>
          <w:b/>
          <w:bCs/>
          <w:sz w:val="20"/>
          <w:szCs w:val="20"/>
          <w:lang w:val="pt-BR"/>
        </w:rPr>
        <w:t>Entrada:</w:t>
      </w:r>
      <w:r w:rsidRPr="008A6845">
        <w:rPr>
          <w:rFonts w:ascii="Arial" w:hAnsi="Arial" w:cs="Arial"/>
          <w:sz w:val="20"/>
          <w:szCs w:val="20"/>
          <w:lang w:val="pt-BR"/>
        </w:rPr>
        <w:t xml:space="preserve"> Credenciais do usuário (login e senha).</w:t>
      </w:r>
      <w:r w:rsidRPr="008A6845">
        <w:rPr>
          <w:rFonts w:ascii="Arial" w:hAnsi="Arial" w:cs="Arial"/>
          <w:sz w:val="20"/>
          <w:szCs w:val="20"/>
          <w:lang w:val="pt-BR"/>
        </w:rPr>
        <w:br/>
      </w:r>
      <w:r w:rsidRPr="008A6845">
        <w:rPr>
          <w:rFonts w:ascii="Arial" w:hAnsi="Arial" w:cs="Arial"/>
          <w:b/>
          <w:bCs/>
          <w:sz w:val="20"/>
          <w:szCs w:val="20"/>
          <w:lang w:val="pt-BR"/>
        </w:rPr>
        <w:t>Processamento:</w:t>
      </w:r>
      <w:r w:rsidRPr="008A6845">
        <w:rPr>
          <w:rFonts w:ascii="Arial" w:hAnsi="Arial" w:cs="Arial"/>
          <w:sz w:val="20"/>
          <w:szCs w:val="20"/>
          <w:lang w:val="pt-BR"/>
        </w:rPr>
        <w:t xml:space="preserve"> O sistema verifica as permissões e libera as funcionalidades correspondentes.</w:t>
      </w:r>
      <w:r w:rsidRPr="008A6845">
        <w:rPr>
          <w:rFonts w:ascii="Arial" w:hAnsi="Arial" w:cs="Arial"/>
          <w:sz w:val="20"/>
          <w:szCs w:val="20"/>
          <w:lang w:val="pt-BR"/>
        </w:rPr>
        <w:br/>
      </w:r>
      <w:r w:rsidRPr="008A6845">
        <w:rPr>
          <w:rFonts w:ascii="Arial" w:hAnsi="Arial" w:cs="Arial"/>
          <w:b/>
          <w:bCs/>
          <w:sz w:val="20"/>
          <w:szCs w:val="20"/>
          <w:lang w:val="pt-BR"/>
        </w:rPr>
        <w:t>Saída:</w:t>
      </w:r>
      <w:r w:rsidRPr="008A6845">
        <w:rPr>
          <w:rFonts w:ascii="Arial" w:hAnsi="Arial" w:cs="Arial"/>
          <w:sz w:val="20"/>
          <w:szCs w:val="20"/>
          <w:lang w:val="pt-BR"/>
        </w:rPr>
        <w:t xml:space="preserve"> Acesso concedido às funcionalidades conforme o perfil do usuário.</w:t>
      </w:r>
      <w:r w:rsidRPr="008A6845">
        <w:rPr>
          <w:rFonts w:ascii="Arial" w:hAnsi="Arial" w:cs="Arial"/>
          <w:sz w:val="20"/>
          <w:szCs w:val="20"/>
          <w:lang w:val="pt-BR"/>
        </w:rPr>
        <w:br/>
      </w:r>
      <w:r w:rsidRPr="008A6845">
        <w:rPr>
          <w:rFonts w:ascii="Arial" w:hAnsi="Arial" w:cs="Arial"/>
          <w:b/>
          <w:bCs/>
          <w:sz w:val="20"/>
          <w:szCs w:val="20"/>
          <w:lang w:val="pt-BR"/>
        </w:rPr>
        <w:t>Regras de Negócio:</w:t>
      </w:r>
    </w:p>
    <w:p w:rsidR="008A6845" w:rsidRPr="008A6845" w:rsidRDefault="008A6845" w:rsidP="008A6845">
      <w:pPr>
        <w:numPr>
          <w:ilvl w:val="0"/>
          <w:numId w:val="30"/>
        </w:numPr>
        <w:rPr>
          <w:rFonts w:ascii="Arial" w:hAnsi="Arial" w:cs="Arial"/>
          <w:sz w:val="20"/>
          <w:szCs w:val="20"/>
          <w:lang w:val="pt-BR"/>
        </w:rPr>
      </w:pPr>
      <w:r w:rsidRPr="008A6845">
        <w:rPr>
          <w:rFonts w:ascii="Arial" w:hAnsi="Arial" w:cs="Arial"/>
          <w:b/>
          <w:bCs/>
          <w:sz w:val="20"/>
          <w:szCs w:val="20"/>
          <w:lang w:val="pt-BR"/>
        </w:rPr>
        <w:t>Alunos</w:t>
      </w:r>
      <w:r w:rsidRPr="008A6845">
        <w:rPr>
          <w:rFonts w:ascii="Arial" w:hAnsi="Arial" w:cs="Arial"/>
          <w:sz w:val="20"/>
          <w:szCs w:val="20"/>
          <w:lang w:val="pt-BR"/>
        </w:rPr>
        <w:t>: Acesso ao conteúdo, questionários e ranking.</w:t>
      </w:r>
    </w:p>
    <w:p w:rsidR="008A6845" w:rsidRPr="008A6845" w:rsidRDefault="008A6845" w:rsidP="008A6845">
      <w:pPr>
        <w:numPr>
          <w:ilvl w:val="0"/>
          <w:numId w:val="30"/>
        </w:numPr>
        <w:rPr>
          <w:rFonts w:ascii="Arial" w:hAnsi="Arial" w:cs="Arial"/>
          <w:sz w:val="20"/>
          <w:szCs w:val="20"/>
          <w:lang w:val="pt-BR"/>
        </w:rPr>
      </w:pPr>
      <w:r w:rsidRPr="008A6845">
        <w:rPr>
          <w:rFonts w:ascii="Arial" w:hAnsi="Arial" w:cs="Arial"/>
          <w:b/>
          <w:bCs/>
          <w:sz w:val="20"/>
          <w:szCs w:val="20"/>
          <w:lang w:val="pt-BR"/>
        </w:rPr>
        <w:t>Professores</w:t>
      </w:r>
      <w:r w:rsidRPr="008A6845">
        <w:rPr>
          <w:rFonts w:ascii="Arial" w:hAnsi="Arial" w:cs="Arial"/>
          <w:sz w:val="20"/>
          <w:szCs w:val="20"/>
          <w:lang w:val="pt-BR"/>
        </w:rPr>
        <w:t>: Gerenciamento de aulas, questionários e relatórios.</w:t>
      </w:r>
    </w:p>
    <w:p w:rsidR="008A6845" w:rsidRPr="008A6845" w:rsidRDefault="008A6845" w:rsidP="008A6845">
      <w:pPr>
        <w:numPr>
          <w:ilvl w:val="0"/>
          <w:numId w:val="30"/>
        </w:numPr>
        <w:rPr>
          <w:rFonts w:ascii="Arial" w:hAnsi="Arial" w:cs="Arial"/>
          <w:sz w:val="24"/>
          <w:szCs w:val="24"/>
          <w:lang w:val="pt-BR"/>
        </w:rPr>
      </w:pPr>
      <w:r w:rsidRPr="008A6845">
        <w:rPr>
          <w:rFonts w:ascii="Arial" w:hAnsi="Arial" w:cs="Arial"/>
          <w:b/>
          <w:bCs/>
          <w:sz w:val="20"/>
          <w:szCs w:val="20"/>
          <w:lang w:val="pt-BR"/>
        </w:rPr>
        <w:t>Administradores</w:t>
      </w:r>
      <w:r w:rsidRPr="008A6845">
        <w:rPr>
          <w:rFonts w:ascii="Arial" w:hAnsi="Arial" w:cs="Arial"/>
          <w:sz w:val="20"/>
          <w:szCs w:val="20"/>
          <w:lang w:val="pt-BR"/>
        </w:rPr>
        <w:t>: Controle total do sistema, incluindo permissões e configurações.</w:t>
      </w:r>
    </w:p>
    <w:p w:rsidR="008A6845" w:rsidRPr="008A6845" w:rsidRDefault="008A6845" w:rsidP="008A6845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0B4F23" w:rsidRPr="008A6845" w:rsidRDefault="00000000" w:rsidP="009D2BB8">
      <w:pPr>
        <w:pStyle w:val="Ttulo2"/>
        <w:jc w:val="both"/>
        <w:rPr>
          <w:rFonts w:ascii="Arial" w:hAnsi="Arial" w:cs="Arial"/>
          <w:sz w:val="24"/>
          <w:szCs w:val="24"/>
          <w:lang w:val="pt-BR"/>
        </w:rPr>
      </w:pPr>
      <w:r w:rsidRPr="008A6845">
        <w:rPr>
          <w:rFonts w:ascii="Arial" w:hAnsi="Arial" w:cs="Arial"/>
          <w:sz w:val="24"/>
          <w:szCs w:val="24"/>
          <w:lang w:val="pt-BR"/>
        </w:rPr>
        <w:t>4. Requisitos Não Funcionais</w:t>
      </w:r>
    </w:p>
    <w:p w:rsidR="008A6845" w:rsidRPr="008A6845" w:rsidRDefault="008A6845" w:rsidP="008A6845">
      <w:pPr>
        <w:rPr>
          <w:rFonts w:ascii="Arial" w:hAnsi="Arial" w:cs="Arial"/>
          <w:sz w:val="24"/>
          <w:szCs w:val="24"/>
          <w:lang w:val="pt-BR"/>
        </w:rPr>
      </w:pPr>
    </w:p>
    <w:p w:rsidR="008A6845" w:rsidRPr="008A6845" w:rsidRDefault="008A6845" w:rsidP="008A6845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008A6845">
        <w:rPr>
          <w:rFonts w:ascii="Arial" w:hAnsi="Arial" w:cs="Arial"/>
          <w:b/>
          <w:bCs/>
          <w:sz w:val="20"/>
          <w:szCs w:val="20"/>
          <w:lang w:val="pt-BR"/>
        </w:rPr>
        <w:t>RNF-001 - Compatibilidade com Navegadores</w:t>
      </w:r>
    </w:p>
    <w:p w:rsidR="008A6845" w:rsidRPr="008A6845" w:rsidRDefault="008A6845" w:rsidP="008A6845">
      <w:pPr>
        <w:rPr>
          <w:rFonts w:ascii="Arial" w:hAnsi="Arial" w:cs="Arial"/>
          <w:sz w:val="20"/>
          <w:szCs w:val="20"/>
          <w:lang w:val="pt-BR"/>
        </w:rPr>
      </w:pPr>
      <w:r w:rsidRPr="008A6845">
        <w:rPr>
          <w:rFonts w:ascii="Arial" w:hAnsi="Arial" w:cs="Arial"/>
          <w:b/>
          <w:bCs/>
          <w:sz w:val="20"/>
          <w:szCs w:val="20"/>
          <w:lang w:val="pt-BR"/>
        </w:rPr>
        <w:t>Descrição:</w:t>
      </w:r>
      <w:r w:rsidRPr="008A6845">
        <w:rPr>
          <w:rFonts w:ascii="Arial" w:hAnsi="Arial" w:cs="Arial"/>
          <w:sz w:val="20"/>
          <w:szCs w:val="20"/>
          <w:lang w:val="pt-BR"/>
        </w:rPr>
        <w:t xml:space="preserve"> O sistema deve ser compatível com os navegadores Google Chrome, Mozilla Firefox e Microsoft Edge.</w:t>
      </w:r>
      <w:r w:rsidRPr="008A6845">
        <w:rPr>
          <w:rFonts w:ascii="Arial" w:hAnsi="Arial" w:cs="Arial"/>
          <w:sz w:val="20"/>
          <w:szCs w:val="20"/>
          <w:lang w:val="pt-BR"/>
        </w:rPr>
        <w:br/>
      </w:r>
      <w:r w:rsidRPr="008A6845">
        <w:rPr>
          <w:rFonts w:ascii="Arial" w:hAnsi="Arial" w:cs="Arial"/>
          <w:b/>
          <w:bCs/>
          <w:sz w:val="20"/>
          <w:szCs w:val="20"/>
          <w:lang w:val="pt-BR"/>
        </w:rPr>
        <w:t>Critério de Aceitação:</w:t>
      </w:r>
    </w:p>
    <w:p w:rsidR="008A6845" w:rsidRPr="008A6845" w:rsidRDefault="008A6845" w:rsidP="008A6845">
      <w:pPr>
        <w:numPr>
          <w:ilvl w:val="0"/>
          <w:numId w:val="31"/>
        </w:numPr>
        <w:rPr>
          <w:rFonts w:ascii="Arial" w:hAnsi="Arial" w:cs="Arial"/>
          <w:sz w:val="20"/>
          <w:szCs w:val="20"/>
          <w:lang w:val="pt-BR"/>
        </w:rPr>
      </w:pPr>
      <w:r w:rsidRPr="008A6845">
        <w:rPr>
          <w:rFonts w:ascii="Arial" w:hAnsi="Arial" w:cs="Arial"/>
          <w:sz w:val="20"/>
          <w:szCs w:val="20"/>
          <w:lang w:val="pt-BR"/>
        </w:rPr>
        <w:t xml:space="preserve">O sistema deve funcionar corretamente em pelo menos </w:t>
      </w:r>
      <w:r w:rsidRPr="008A6845">
        <w:rPr>
          <w:rFonts w:ascii="Arial" w:hAnsi="Arial" w:cs="Arial"/>
          <w:b/>
          <w:bCs/>
          <w:sz w:val="20"/>
          <w:szCs w:val="20"/>
          <w:lang w:val="pt-BR"/>
        </w:rPr>
        <w:t>95% das versões mais recentes</w:t>
      </w:r>
      <w:r w:rsidRPr="008A6845">
        <w:rPr>
          <w:rFonts w:ascii="Arial" w:hAnsi="Arial" w:cs="Arial"/>
          <w:sz w:val="20"/>
          <w:szCs w:val="20"/>
          <w:lang w:val="pt-BR"/>
        </w:rPr>
        <w:t xml:space="preserve"> desses navegadores.</w:t>
      </w:r>
    </w:p>
    <w:p w:rsidR="008A6845" w:rsidRPr="008A6845" w:rsidRDefault="008A6845" w:rsidP="008A6845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008A6845">
        <w:rPr>
          <w:rFonts w:ascii="Arial" w:hAnsi="Arial" w:cs="Arial"/>
          <w:b/>
          <w:bCs/>
          <w:sz w:val="20"/>
          <w:szCs w:val="20"/>
          <w:lang w:val="pt-BR"/>
        </w:rPr>
        <w:t>RNF-002 - Tempo de Resposta</w:t>
      </w:r>
    </w:p>
    <w:p w:rsidR="008A6845" w:rsidRPr="008A6845" w:rsidRDefault="008A6845" w:rsidP="008A6845">
      <w:pPr>
        <w:rPr>
          <w:rFonts w:ascii="Arial" w:hAnsi="Arial" w:cs="Arial"/>
          <w:sz w:val="20"/>
          <w:szCs w:val="20"/>
          <w:lang w:val="pt-BR"/>
        </w:rPr>
      </w:pPr>
      <w:r w:rsidRPr="008A6845">
        <w:rPr>
          <w:rFonts w:ascii="Arial" w:hAnsi="Arial" w:cs="Arial"/>
          <w:b/>
          <w:bCs/>
          <w:sz w:val="20"/>
          <w:szCs w:val="20"/>
          <w:lang w:val="pt-BR"/>
        </w:rPr>
        <w:t>Descrição:</w:t>
      </w:r>
      <w:r w:rsidRPr="008A6845">
        <w:rPr>
          <w:rFonts w:ascii="Arial" w:hAnsi="Arial" w:cs="Arial"/>
          <w:sz w:val="20"/>
          <w:szCs w:val="20"/>
          <w:lang w:val="pt-BR"/>
        </w:rPr>
        <w:t xml:space="preserve"> O tempo de resposta do sistema para carregamento de vídeos, transcrições e questionários deve ser otimizado.</w:t>
      </w:r>
      <w:r w:rsidRPr="008A6845">
        <w:rPr>
          <w:rFonts w:ascii="Arial" w:hAnsi="Arial" w:cs="Arial"/>
          <w:sz w:val="20"/>
          <w:szCs w:val="20"/>
          <w:lang w:val="pt-BR"/>
        </w:rPr>
        <w:br/>
      </w:r>
      <w:r w:rsidRPr="008A6845">
        <w:rPr>
          <w:rFonts w:ascii="Arial" w:hAnsi="Arial" w:cs="Arial"/>
          <w:b/>
          <w:bCs/>
          <w:sz w:val="20"/>
          <w:szCs w:val="20"/>
          <w:lang w:val="pt-BR"/>
        </w:rPr>
        <w:t>Critério de Aceitação:</w:t>
      </w:r>
    </w:p>
    <w:p w:rsidR="008A6845" w:rsidRPr="008A6845" w:rsidRDefault="008A6845" w:rsidP="008A6845">
      <w:pPr>
        <w:numPr>
          <w:ilvl w:val="0"/>
          <w:numId w:val="32"/>
        </w:numPr>
        <w:rPr>
          <w:rFonts w:ascii="Arial" w:hAnsi="Arial" w:cs="Arial"/>
          <w:sz w:val="20"/>
          <w:szCs w:val="20"/>
          <w:lang w:val="pt-BR"/>
        </w:rPr>
      </w:pPr>
      <w:r w:rsidRPr="008A6845">
        <w:rPr>
          <w:rFonts w:ascii="Arial" w:hAnsi="Arial" w:cs="Arial"/>
          <w:sz w:val="20"/>
          <w:szCs w:val="20"/>
          <w:lang w:val="pt-BR"/>
        </w:rPr>
        <w:t>O tempo de carregamento não pode ultrapassar 3 segundos para transcrições e questionários.</w:t>
      </w:r>
    </w:p>
    <w:p w:rsidR="008A6845" w:rsidRPr="008A6845" w:rsidRDefault="008A6845" w:rsidP="009D2BB8">
      <w:pPr>
        <w:pStyle w:val="Ttulo2"/>
        <w:jc w:val="both"/>
        <w:rPr>
          <w:rFonts w:ascii="Arial" w:hAnsi="Arial" w:cs="Arial"/>
          <w:sz w:val="24"/>
          <w:szCs w:val="24"/>
          <w:lang w:val="pt-BR"/>
        </w:rPr>
      </w:pPr>
    </w:p>
    <w:p w:rsidR="000B4F23" w:rsidRPr="008A6845" w:rsidRDefault="00000000" w:rsidP="009D2BB8">
      <w:pPr>
        <w:pStyle w:val="Ttulo2"/>
        <w:jc w:val="both"/>
        <w:rPr>
          <w:rFonts w:ascii="Arial" w:hAnsi="Arial" w:cs="Arial"/>
          <w:sz w:val="24"/>
          <w:szCs w:val="24"/>
          <w:lang w:val="pt-BR"/>
        </w:rPr>
      </w:pPr>
      <w:r w:rsidRPr="008A6845">
        <w:rPr>
          <w:rFonts w:ascii="Arial" w:hAnsi="Arial" w:cs="Arial"/>
          <w:sz w:val="24"/>
          <w:szCs w:val="24"/>
          <w:lang w:val="pt-BR"/>
        </w:rPr>
        <w:t>5. Requisitos de Segurança</w:t>
      </w:r>
    </w:p>
    <w:p w:rsidR="008A6845" w:rsidRPr="008A6845" w:rsidRDefault="008A6845" w:rsidP="008A6845">
      <w:pPr>
        <w:rPr>
          <w:rFonts w:ascii="Arial" w:hAnsi="Arial" w:cs="Arial"/>
          <w:lang w:val="pt-BR"/>
        </w:rPr>
      </w:pPr>
    </w:p>
    <w:p w:rsidR="008A6845" w:rsidRPr="008A6845" w:rsidRDefault="008A6845" w:rsidP="008A6845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008A6845">
        <w:rPr>
          <w:rFonts w:ascii="Arial" w:hAnsi="Arial" w:cs="Arial"/>
          <w:b/>
          <w:bCs/>
          <w:sz w:val="20"/>
          <w:szCs w:val="20"/>
          <w:lang w:val="pt-BR"/>
        </w:rPr>
        <w:t>RS-001 - Criptografia de Senhas</w:t>
      </w:r>
    </w:p>
    <w:p w:rsidR="008A6845" w:rsidRPr="008A6845" w:rsidRDefault="008A6845" w:rsidP="008A6845">
      <w:pPr>
        <w:rPr>
          <w:rFonts w:ascii="Arial" w:hAnsi="Arial" w:cs="Arial"/>
          <w:sz w:val="20"/>
          <w:szCs w:val="20"/>
          <w:lang w:val="pt-BR"/>
        </w:rPr>
      </w:pPr>
      <w:r w:rsidRPr="008A6845">
        <w:rPr>
          <w:rFonts w:ascii="Arial" w:hAnsi="Arial" w:cs="Arial"/>
          <w:b/>
          <w:bCs/>
          <w:sz w:val="20"/>
          <w:szCs w:val="20"/>
          <w:lang w:val="pt-BR"/>
        </w:rPr>
        <w:t>Descrição:</w:t>
      </w:r>
      <w:r w:rsidRPr="008A6845">
        <w:rPr>
          <w:rFonts w:ascii="Arial" w:hAnsi="Arial" w:cs="Arial"/>
          <w:sz w:val="20"/>
          <w:szCs w:val="20"/>
          <w:lang w:val="pt-BR"/>
        </w:rPr>
        <w:t xml:space="preserve"> Todas as senhas devem ser armazenadas de forma criptografada utilizando </w:t>
      </w:r>
      <w:proofErr w:type="spellStart"/>
      <w:r w:rsidRPr="008A6845">
        <w:rPr>
          <w:rFonts w:ascii="Arial" w:hAnsi="Arial" w:cs="Arial"/>
          <w:sz w:val="20"/>
          <w:szCs w:val="20"/>
          <w:lang w:val="pt-BR"/>
        </w:rPr>
        <w:t>bcrypt</w:t>
      </w:r>
      <w:proofErr w:type="spellEnd"/>
      <w:r w:rsidRPr="008A6845">
        <w:rPr>
          <w:rFonts w:ascii="Arial" w:hAnsi="Arial" w:cs="Arial"/>
          <w:sz w:val="20"/>
          <w:szCs w:val="20"/>
          <w:lang w:val="pt-BR"/>
        </w:rPr>
        <w:t>.</w:t>
      </w:r>
      <w:r w:rsidRPr="008A6845">
        <w:rPr>
          <w:rFonts w:ascii="Arial" w:hAnsi="Arial" w:cs="Arial"/>
          <w:sz w:val="20"/>
          <w:szCs w:val="20"/>
          <w:lang w:val="pt-BR"/>
        </w:rPr>
        <w:br/>
      </w:r>
      <w:r w:rsidRPr="008A6845">
        <w:rPr>
          <w:rFonts w:ascii="Arial" w:hAnsi="Arial" w:cs="Arial"/>
          <w:b/>
          <w:bCs/>
          <w:sz w:val="20"/>
          <w:szCs w:val="20"/>
          <w:lang w:val="pt-BR"/>
        </w:rPr>
        <w:t>Critério de Aceitação:</w:t>
      </w:r>
    </w:p>
    <w:p w:rsidR="008A6845" w:rsidRPr="008A6845" w:rsidRDefault="008A6845" w:rsidP="008A6845">
      <w:pPr>
        <w:numPr>
          <w:ilvl w:val="0"/>
          <w:numId w:val="33"/>
        </w:numPr>
        <w:rPr>
          <w:rFonts w:ascii="Arial" w:hAnsi="Arial" w:cs="Arial"/>
          <w:sz w:val="20"/>
          <w:szCs w:val="20"/>
          <w:lang w:val="pt-BR"/>
        </w:rPr>
      </w:pPr>
      <w:r w:rsidRPr="008A6845">
        <w:rPr>
          <w:rFonts w:ascii="Arial" w:hAnsi="Arial" w:cs="Arial"/>
          <w:sz w:val="20"/>
          <w:szCs w:val="20"/>
          <w:lang w:val="pt-BR"/>
        </w:rPr>
        <w:t>As senhas nunca devem ser armazenadas em texto puro no banco de dados.</w:t>
      </w:r>
    </w:p>
    <w:p w:rsidR="008A6845" w:rsidRPr="008A6845" w:rsidRDefault="008A6845" w:rsidP="008A6845">
      <w:pPr>
        <w:rPr>
          <w:rFonts w:ascii="Arial" w:hAnsi="Arial" w:cs="Arial"/>
          <w:sz w:val="20"/>
          <w:szCs w:val="20"/>
          <w:lang w:val="pt-BR"/>
        </w:rPr>
      </w:pPr>
    </w:p>
    <w:p w:rsidR="008A6845" w:rsidRPr="008A6845" w:rsidRDefault="008A6845" w:rsidP="008A6845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008A6845">
        <w:rPr>
          <w:rFonts w:ascii="Arial" w:hAnsi="Arial" w:cs="Arial"/>
          <w:b/>
          <w:bCs/>
          <w:sz w:val="20"/>
          <w:szCs w:val="20"/>
          <w:lang w:val="pt-BR"/>
        </w:rPr>
        <w:lastRenderedPageBreak/>
        <w:t>RS-002 - Autenticação Multifator (MFA)</w:t>
      </w:r>
    </w:p>
    <w:p w:rsidR="008A6845" w:rsidRPr="008A6845" w:rsidRDefault="008A6845" w:rsidP="008A6845">
      <w:pPr>
        <w:rPr>
          <w:rFonts w:ascii="Arial" w:hAnsi="Arial" w:cs="Arial"/>
          <w:sz w:val="20"/>
          <w:szCs w:val="20"/>
          <w:lang w:val="pt-BR"/>
        </w:rPr>
      </w:pPr>
      <w:r w:rsidRPr="008A6845">
        <w:rPr>
          <w:rFonts w:ascii="Arial" w:hAnsi="Arial" w:cs="Arial"/>
          <w:b/>
          <w:bCs/>
          <w:sz w:val="20"/>
          <w:szCs w:val="20"/>
          <w:lang w:val="pt-BR"/>
        </w:rPr>
        <w:t>Descrição:</w:t>
      </w:r>
      <w:r w:rsidRPr="008A6845">
        <w:rPr>
          <w:rFonts w:ascii="Arial" w:hAnsi="Arial" w:cs="Arial"/>
          <w:sz w:val="20"/>
          <w:szCs w:val="20"/>
          <w:lang w:val="pt-BR"/>
        </w:rPr>
        <w:t xml:space="preserve"> O sistema deve implementar autenticação multifator (MFA) para professores e administradores.</w:t>
      </w:r>
      <w:r w:rsidRPr="008A6845">
        <w:rPr>
          <w:rFonts w:ascii="Arial" w:hAnsi="Arial" w:cs="Arial"/>
          <w:sz w:val="20"/>
          <w:szCs w:val="20"/>
          <w:lang w:val="pt-BR"/>
        </w:rPr>
        <w:br/>
      </w:r>
      <w:r w:rsidRPr="008A6845">
        <w:rPr>
          <w:rFonts w:ascii="Arial" w:hAnsi="Arial" w:cs="Arial"/>
          <w:b/>
          <w:bCs/>
          <w:sz w:val="20"/>
          <w:szCs w:val="20"/>
          <w:lang w:val="pt-BR"/>
        </w:rPr>
        <w:t>Critério de Aceitação:</w:t>
      </w:r>
    </w:p>
    <w:p w:rsidR="008A6845" w:rsidRPr="008A6845" w:rsidRDefault="008A6845" w:rsidP="008A6845">
      <w:pPr>
        <w:numPr>
          <w:ilvl w:val="0"/>
          <w:numId w:val="34"/>
        </w:numPr>
        <w:rPr>
          <w:rFonts w:ascii="Arial" w:hAnsi="Arial" w:cs="Arial"/>
          <w:sz w:val="20"/>
          <w:szCs w:val="20"/>
          <w:lang w:val="pt-BR"/>
        </w:rPr>
      </w:pPr>
      <w:r w:rsidRPr="008A6845">
        <w:rPr>
          <w:rFonts w:ascii="Arial" w:hAnsi="Arial" w:cs="Arial"/>
          <w:sz w:val="20"/>
          <w:szCs w:val="20"/>
          <w:lang w:val="pt-BR"/>
        </w:rPr>
        <w:t>Após o login, o usuário deve confirmar a identidade via código enviado por e-mail ou aplicativo autenticador.</w:t>
      </w:r>
    </w:p>
    <w:p w:rsidR="008A6845" w:rsidRPr="008A6845" w:rsidRDefault="008A6845" w:rsidP="009D2BB8">
      <w:pPr>
        <w:pStyle w:val="Ttulo2"/>
        <w:jc w:val="both"/>
        <w:rPr>
          <w:rFonts w:ascii="Arial" w:hAnsi="Arial" w:cs="Arial"/>
          <w:sz w:val="24"/>
          <w:szCs w:val="24"/>
          <w:lang w:val="pt-BR"/>
        </w:rPr>
      </w:pPr>
    </w:p>
    <w:p w:rsidR="008A6845" w:rsidRPr="008A6845" w:rsidRDefault="00000000" w:rsidP="009D2BB8">
      <w:pPr>
        <w:pStyle w:val="Ttulo2"/>
        <w:jc w:val="both"/>
        <w:rPr>
          <w:rFonts w:ascii="Arial" w:hAnsi="Arial" w:cs="Arial"/>
          <w:sz w:val="24"/>
          <w:szCs w:val="24"/>
          <w:lang w:val="pt-BR"/>
        </w:rPr>
      </w:pPr>
      <w:r w:rsidRPr="008A6845">
        <w:rPr>
          <w:rFonts w:ascii="Arial" w:hAnsi="Arial" w:cs="Arial"/>
          <w:sz w:val="24"/>
          <w:szCs w:val="24"/>
          <w:lang w:val="pt-BR"/>
        </w:rPr>
        <w:t>6. Políticas e Conformidade</w:t>
      </w:r>
    </w:p>
    <w:p w:rsidR="008A6845" w:rsidRPr="008A6845" w:rsidRDefault="008A6845" w:rsidP="008A6845">
      <w:pPr>
        <w:rPr>
          <w:rFonts w:ascii="Arial" w:hAnsi="Arial" w:cs="Arial"/>
          <w:lang w:val="pt-BR"/>
        </w:rPr>
      </w:pPr>
    </w:p>
    <w:p w:rsidR="008A6845" w:rsidRPr="008A6845" w:rsidRDefault="008A6845" w:rsidP="008A6845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008A6845">
        <w:rPr>
          <w:rFonts w:ascii="Arial" w:hAnsi="Arial" w:cs="Arial"/>
          <w:b/>
          <w:bCs/>
          <w:sz w:val="20"/>
          <w:szCs w:val="20"/>
          <w:lang w:val="pt-BR"/>
        </w:rPr>
        <w:t>PC-001 - Conformidade com a LGPD</w:t>
      </w:r>
    </w:p>
    <w:p w:rsidR="008A6845" w:rsidRPr="008A6845" w:rsidRDefault="008A6845" w:rsidP="008A6845">
      <w:pPr>
        <w:rPr>
          <w:rFonts w:ascii="Arial" w:hAnsi="Arial" w:cs="Arial"/>
          <w:sz w:val="20"/>
          <w:szCs w:val="20"/>
          <w:lang w:val="pt-BR"/>
        </w:rPr>
      </w:pPr>
      <w:r w:rsidRPr="008A6845">
        <w:rPr>
          <w:rFonts w:ascii="Arial" w:hAnsi="Arial" w:cs="Arial"/>
          <w:b/>
          <w:bCs/>
          <w:sz w:val="20"/>
          <w:szCs w:val="20"/>
          <w:lang w:val="pt-BR"/>
        </w:rPr>
        <w:t>Descrição:</w:t>
      </w:r>
      <w:r w:rsidRPr="008A6845">
        <w:rPr>
          <w:rFonts w:ascii="Arial" w:hAnsi="Arial" w:cs="Arial"/>
          <w:sz w:val="20"/>
          <w:szCs w:val="20"/>
          <w:lang w:val="pt-BR"/>
        </w:rPr>
        <w:t xml:space="preserve"> O sistema deve garantir que todos os dados pessoais sejam processados conforme a Lei Geral de Proteção de Dados (LGPD).</w:t>
      </w:r>
      <w:r w:rsidRPr="008A6845">
        <w:rPr>
          <w:rFonts w:ascii="Arial" w:hAnsi="Arial" w:cs="Arial"/>
          <w:sz w:val="20"/>
          <w:szCs w:val="20"/>
          <w:lang w:val="pt-BR"/>
        </w:rPr>
        <w:br/>
      </w:r>
      <w:r w:rsidRPr="008A6845">
        <w:rPr>
          <w:rFonts w:ascii="Arial" w:hAnsi="Arial" w:cs="Arial"/>
          <w:b/>
          <w:bCs/>
          <w:sz w:val="20"/>
          <w:szCs w:val="20"/>
          <w:lang w:val="pt-BR"/>
        </w:rPr>
        <w:t>Critério de Aceitação:</w:t>
      </w:r>
    </w:p>
    <w:p w:rsidR="008A6845" w:rsidRPr="008A6845" w:rsidRDefault="008A6845" w:rsidP="008A6845">
      <w:pPr>
        <w:numPr>
          <w:ilvl w:val="0"/>
          <w:numId w:val="35"/>
        </w:numPr>
        <w:rPr>
          <w:rFonts w:ascii="Arial" w:hAnsi="Arial" w:cs="Arial"/>
          <w:sz w:val="20"/>
          <w:szCs w:val="20"/>
          <w:lang w:val="pt-BR"/>
        </w:rPr>
      </w:pPr>
      <w:r w:rsidRPr="008A6845">
        <w:rPr>
          <w:rFonts w:ascii="Arial" w:hAnsi="Arial" w:cs="Arial"/>
          <w:sz w:val="20"/>
          <w:szCs w:val="20"/>
          <w:lang w:val="pt-BR"/>
        </w:rPr>
        <w:t>Deve haver um termo de consentimento antes da coleta de dados dos usuários.</w:t>
      </w:r>
    </w:p>
    <w:p w:rsidR="008A6845" w:rsidRPr="008A6845" w:rsidRDefault="008A6845" w:rsidP="008A6845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008A6845">
        <w:rPr>
          <w:rFonts w:ascii="Arial" w:hAnsi="Arial" w:cs="Arial"/>
          <w:b/>
          <w:bCs/>
          <w:sz w:val="20"/>
          <w:szCs w:val="20"/>
          <w:lang w:val="pt-BR"/>
        </w:rPr>
        <w:t>PC-002 - Ética na Inteligência Artificial</w:t>
      </w:r>
    </w:p>
    <w:p w:rsidR="008A6845" w:rsidRPr="008A6845" w:rsidRDefault="008A6845" w:rsidP="008A6845">
      <w:pPr>
        <w:rPr>
          <w:rFonts w:ascii="Arial" w:hAnsi="Arial" w:cs="Arial"/>
          <w:sz w:val="20"/>
          <w:szCs w:val="20"/>
          <w:lang w:val="pt-BR"/>
        </w:rPr>
      </w:pPr>
      <w:r w:rsidRPr="008A6845">
        <w:rPr>
          <w:rFonts w:ascii="Arial" w:hAnsi="Arial" w:cs="Arial"/>
          <w:b/>
          <w:bCs/>
          <w:sz w:val="20"/>
          <w:szCs w:val="20"/>
          <w:lang w:val="pt-BR"/>
        </w:rPr>
        <w:t>Descrição:</w:t>
      </w:r>
      <w:r w:rsidRPr="008A6845">
        <w:rPr>
          <w:rFonts w:ascii="Arial" w:hAnsi="Arial" w:cs="Arial"/>
          <w:sz w:val="20"/>
          <w:szCs w:val="20"/>
          <w:lang w:val="pt-BR"/>
        </w:rPr>
        <w:t xml:space="preserve"> As interações do Tutor de IA devem seguir diretrizes éticas, garantindo respostas seguras e adequadas para os alunos.</w:t>
      </w:r>
      <w:r w:rsidRPr="008A6845">
        <w:rPr>
          <w:rFonts w:ascii="Arial" w:hAnsi="Arial" w:cs="Arial"/>
          <w:sz w:val="20"/>
          <w:szCs w:val="20"/>
          <w:lang w:val="pt-BR"/>
        </w:rPr>
        <w:br/>
      </w:r>
      <w:r w:rsidRPr="008A6845">
        <w:rPr>
          <w:rFonts w:ascii="Arial" w:hAnsi="Arial" w:cs="Arial"/>
          <w:b/>
          <w:bCs/>
          <w:sz w:val="20"/>
          <w:szCs w:val="20"/>
          <w:lang w:val="pt-BR"/>
        </w:rPr>
        <w:t>Critério de Aceitação:</w:t>
      </w:r>
    </w:p>
    <w:p w:rsidR="008A6845" w:rsidRPr="008A6845" w:rsidRDefault="008A6845" w:rsidP="008A6845">
      <w:pPr>
        <w:numPr>
          <w:ilvl w:val="0"/>
          <w:numId w:val="36"/>
        </w:numPr>
        <w:rPr>
          <w:rFonts w:ascii="Arial" w:hAnsi="Arial" w:cs="Arial"/>
          <w:sz w:val="20"/>
          <w:szCs w:val="20"/>
          <w:lang w:val="pt-BR"/>
        </w:rPr>
      </w:pPr>
      <w:r w:rsidRPr="008A6845">
        <w:rPr>
          <w:rFonts w:ascii="Arial" w:hAnsi="Arial" w:cs="Arial"/>
          <w:sz w:val="20"/>
          <w:szCs w:val="20"/>
          <w:lang w:val="pt-BR"/>
        </w:rPr>
        <w:t>O sistema deve filtrar perguntas e evitar respostas inadequadas.</w:t>
      </w:r>
    </w:p>
    <w:p w:rsidR="008A6845" w:rsidRPr="008A6845" w:rsidRDefault="008A6845" w:rsidP="008A6845">
      <w:pPr>
        <w:rPr>
          <w:rFonts w:ascii="Arial" w:hAnsi="Arial" w:cs="Arial"/>
          <w:lang w:val="pt-BR"/>
        </w:rPr>
      </w:pPr>
    </w:p>
    <w:p w:rsidR="008A6845" w:rsidRPr="008A6845" w:rsidRDefault="00000000" w:rsidP="008A6845">
      <w:pPr>
        <w:pStyle w:val="Ttulo2"/>
        <w:jc w:val="both"/>
        <w:rPr>
          <w:rFonts w:ascii="Arial" w:hAnsi="Arial" w:cs="Arial"/>
          <w:sz w:val="24"/>
          <w:szCs w:val="24"/>
          <w:lang w:val="pt-BR"/>
        </w:rPr>
      </w:pPr>
      <w:r w:rsidRPr="008A6845">
        <w:rPr>
          <w:rFonts w:ascii="Arial" w:hAnsi="Arial" w:cs="Arial"/>
          <w:sz w:val="24"/>
          <w:szCs w:val="24"/>
          <w:lang w:val="pt-BR"/>
        </w:rPr>
        <w:t>7. Restrições Técnicas</w:t>
      </w:r>
    </w:p>
    <w:p w:rsidR="008A6845" w:rsidRPr="008A6845" w:rsidRDefault="008A6845" w:rsidP="008A6845">
      <w:pPr>
        <w:rPr>
          <w:rFonts w:ascii="Arial" w:hAnsi="Arial" w:cs="Arial"/>
          <w:lang w:val="pt-BR"/>
        </w:rPr>
      </w:pPr>
    </w:p>
    <w:p w:rsidR="008A6845" w:rsidRPr="008A6845" w:rsidRDefault="008A6845" w:rsidP="008A6845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008A6845">
        <w:rPr>
          <w:rFonts w:ascii="Arial" w:hAnsi="Arial" w:cs="Arial"/>
          <w:b/>
          <w:bCs/>
          <w:sz w:val="20"/>
          <w:szCs w:val="20"/>
          <w:lang w:val="pt-BR"/>
        </w:rPr>
        <w:t>RT-001 - Arquitetura do Sistema</w:t>
      </w:r>
    </w:p>
    <w:p w:rsidR="008A6845" w:rsidRPr="008A6845" w:rsidRDefault="008A6845" w:rsidP="008A6845">
      <w:pPr>
        <w:rPr>
          <w:rFonts w:ascii="Arial" w:hAnsi="Arial" w:cs="Arial"/>
          <w:sz w:val="20"/>
          <w:szCs w:val="20"/>
          <w:lang w:val="pt-BR"/>
        </w:rPr>
      </w:pPr>
      <w:r w:rsidRPr="008A6845">
        <w:rPr>
          <w:rFonts w:ascii="Arial" w:hAnsi="Arial" w:cs="Arial"/>
          <w:b/>
          <w:bCs/>
          <w:sz w:val="20"/>
          <w:szCs w:val="20"/>
          <w:lang w:val="pt-BR"/>
        </w:rPr>
        <w:t>Descrição:</w:t>
      </w:r>
      <w:r w:rsidRPr="008A6845">
        <w:rPr>
          <w:rFonts w:ascii="Arial" w:hAnsi="Arial" w:cs="Arial"/>
          <w:sz w:val="20"/>
          <w:szCs w:val="20"/>
          <w:lang w:val="pt-BR"/>
        </w:rPr>
        <w:t xml:space="preserve"> O sistema deve ser desenvolvido utilizando uma </w:t>
      </w:r>
      <w:r w:rsidRPr="008A6845">
        <w:rPr>
          <w:rFonts w:ascii="Arial" w:hAnsi="Arial" w:cs="Arial"/>
          <w:b/>
          <w:bCs/>
          <w:sz w:val="20"/>
          <w:szCs w:val="20"/>
          <w:lang w:val="pt-BR"/>
        </w:rPr>
        <w:t>arquitetura baseada em microsserviços</w:t>
      </w:r>
      <w:r w:rsidRPr="008A6845">
        <w:rPr>
          <w:rFonts w:ascii="Arial" w:hAnsi="Arial" w:cs="Arial"/>
          <w:sz w:val="20"/>
          <w:szCs w:val="20"/>
          <w:lang w:val="pt-BR"/>
        </w:rPr>
        <w:t xml:space="preserve"> para garantir escalabilidade.</w:t>
      </w:r>
    </w:p>
    <w:p w:rsidR="008A6845" w:rsidRPr="008A6845" w:rsidRDefault="008A6845" w:rsidP="008A6845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008A6845">
        <w:rPr>
          <w:rFonts w:ascii="Arial" w:hAnsi="Arial" w:cs="Arial"/>
          <w:b/>
          <w:bCs/>
          <w:sz w:val="20"/>
          <w:szCs w:val="20"/>
          <w:lang w:val="pt-BR"/>
        </w:rPr>
        <w:t>RT-002 - Tecnologias Utilizadas</w:t>
      </w:r>
    </w:p>
    <w:p w:rsidR="008A6845" w:rsidRPr="008A6845" w:rsidRDefault="008A6845" w:rsidP="008A6845">
      <w:pPr>
        <w:rPr>
          <w:rFonts w:ascii="Arial" w:hAnsi="Arial" w:cs="Arial"/>
          <w:sz w:val="20"/>
          <w:szCs w:val="20"/>
          <w:lang w:val="pt-BR"/>
        </w:rPr>
      </w:pPr>
      <w:r w:rsidRPr="008A6845">
        <w:rPr>
          <w:rFonts w:ascii="Arial" w:hAnsi="Arial" w:cs="Arial"/>
          <w:b/>
          <w:bCs/>
          <w:sz w:val="20"/>
          <w:szCs w:val="20"/>
          <w:lang w:val="pt-BR"/>
        </w:rPr>
        <w:t>Descrição:</w:t>
      </w:r>
    </w:p>
    <w:p w:rsidR="008A6845" w:rsidRPr="008A6845" w:rsidRDefault="008A6845" w:rsidP="008A6845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8A6845">
        <w:rPr>
          <w:rFonts w:ascii="Arial" w:hAnsi="Arial" w:cs="Arial"/>
          <w:sz w:val="20"/>
          <w:szCs w:val="20"/>
        </w:rPr>
        <w:t xml:space="preserve">Front-end: </w:t>
      </w:r>
      <w:r w:rsidRPr="008A6845">
        <w:rPr>
          <w:rFonts w:ascii="Arial" w:hAnsi="Arial" w:cs="Arial"/>
          <w:b/>
          <w:bCs/>
          <w:sz w:val="20"/>
          <w:szCs w:val="20"/>
        </w:rPr>
        <w:t xml:space="preserve">React.js </w:t>
      </w:r>
      <w:proofErr w:type="spellStart"/>
      <w:r w:rsidRPr="008A6845">
        <w:rPr>
          <w:rFonts w:ascii="Arial" w:hAnsi="Arial" w:cs="Arial"/>
          <w:b/>
          <w:bCs/>
          <w:sz w:val="20"/>
          <w:szCs w:val="20"/>
        </w:rPr>
        <w:t>ou</w:t>
      </w:r>
      <w:proofErr w:type="spellEnd"/>
      <w:r w:rsidRPr="008A6845">
        <w:rPr>
          <w:rFonts w:ascii="Arial" w:hAnsi="Arial" w:cs="Arial"/>
          <w:b/>
          <w:bCs/>
          <w:sz w:val="20"/>
          <w:szCs w:val="20"/>
        </w:rPr>
        <w:t xml:space="preserve"> Vue.js</w:t>
      </w:r>
    </w:p>
    <w:p w:rsidR="008A6845" w:rsidRPr="008A6845" w:rsidRDefault="008A6845" w:rsidP="008A6845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8A6845">
        <w:rPr>
          <w:rFonts w:ascii="Arial" w:hAnsi="Arial" w:cs="Arial"/>
          <w:sz w:val="20"/>
          <w:szCs w:val="20"/>
        </w:rPr>
        <w:t xml:space="preserve">Back-end: </w:t>
      </w:r>
      <w:r w:rsidRPr="008A6845">
        <w:rPr>
          <w:rFonts w:ascii="Arial" w:hAnsi="Arial" w:cs="Arial"/>
          <w:b/>
          <w:bCs/>
          <w:sz w:val="20"/>
          <w:szCs w:val="20"/>
        </w:rPr>
        <w:t xml:space="preserve">Node.js, Python </w:t>
      </w:r>
      <w:proofErr w:type="spellStart"/>
      <w:r w:rsidRPr="008A6845">
        <w:rPr>
          <w:rFonts w:ascii="Arial" w:hAnsi="Arial" w:cs="Arial"/>
          <w:b/>
          <w:bCs/>
          <w:sz w:val="20"/>
          <w:szCs w:val="20"/>
        </w:rPr>
        <w:t>ou</w:t>
      </w:r>
      <w:proofErr w:type="spellEnd"/>
      <w:r w:rsidRPr="008A6845">
        <w:rPr>
          <w:rFonts w:ascii="Arial" w:hAnsi="Arial" w:cs="Arial"/>
          <w:b/>
          <w:bCs/>
          <w:sz w:val="20"/>
          <w:szCs w:val="20"/>
        </w:rPr>
        <w:t xml:space="preserve"> Java</w:t>
      </w:r>
    </w:p>
    <w:p w:rsidR="00BC7609" w:rsidRPr="00EE24B8" w:rsidRDefault="008A6845" w:rsidP="008A6845">
      <w:pPr>
        <w:numPr>
          <w:ilvl w:val="0"/>
          <w:numId w:val="37"/>
        </w:numPr>
        <w:rPr>
          <w:rFonts w:ascii="Arial" w:hAnsi="Arial" w:cs="Arial"/>
          <w:sz w:val="20"/>
          <w:szCs w:val="20"/>
          <w:lang w:val="pt-BR"/>
        </w:rPr>
      </w:pPr>
      <w:r w:rsidRPr="008A6845">
        <w:rPr>
          <w:rFonts w:ascii="Arial" w:hAnsi="Arial" w:cs="Arial"/>
          <w:sz w:val="20"/>
          <w:szCs w:val="20"/>
          <w:lang w:val="pt-BR"/>
        </w:rPr>
        <w:t xml:space="preserve">Banco de dados: </w:t>
      </w:r>
      <w:r w:rsidRPr="008A6845">
        <w:rPr>
          <w:rFonts w:ascii="Arial" w:hAnsi="Arial" w:cs="Arial"/>
          <w:b/>
          <w:bCs/>
          <w:sz w:val="20"/>
          <w:szCs w:val="20"/>
          <w:lang w:val="pt-BR"/>
        </w:rPr>
        <w:t xml:space="preserve">PostgreSQL, MySQL ou </w:t>
      </w:r>
      <w:proofErr w:type="spellStart"/>
      <w:r w:rsidRPr="008A6845">
        <w:rPr>
          <w:rFonts w:ascii="Arial" w:hAnsi="Arial" w:cs="Arial"/>
          <w:b/>
          <w:bCs/>
          <w:sz w:val="20"/>
          <w:szCs w:val="20"/>
          <w:lang w:val="pt-BR"/>
        </w:rPr>
        <w:t>MongoDB</w:t>
      </w:r>
      <w:proofErr w:type="spellEnd"/>
    </w:p>
    <w:p w:rsidR="00EE24B8" w:rsidRDefault="00EE24B8" w:rsidP="00EE24B8">
      <w:pPr>
        <w:rPr>
          <w:rFonts w:ascii="Arial" w:hAnsi="Arial" w:cs="Arial"/>
          <w:b/>
          <w:bCs/>
          <w:sz w:val="20"/>
          <w:szCs w:val="20"/>
          <w:lang w:val="pt-BR"/>
        </w:rPr>
      </w:pPr>
    </w:p>
    <w:p w:rsidR="00EE24B8" w:rsidRDefault="00EE24B8" w:rsidP="00EE24B8">
      <w:pPr>
        <w:rPr>
          <w:rFonts w:ascii="Arial" w:hAnsi="Arial" w:cs="Arial"/>
          <w:b/>
          <w:bCs/>
          <w:sz w:val="20"/>
          <w:szCs w:val="20"/>
          <w:lang w:val="pt-BR"/>
        </w:rPr>
      </w:pPr>
    </w:p>
    <w:p w:rsidR="00EE24B8" w:rsidRPr="008A6845" w:rsidRDefault="00EE24B8" w:rsidP="00EE24B8">
      <w:pPr>
        <w:rPr>
          <w:rFonts w:ascii="Arial" w:hAnsi="Arial" w:cs="Arial"/>
          <w:sz w:val="20"/>
          <w:szCs w:val="20"/>
          <w:lang w:val="pt-BR"/>
        </w:rPr>
      </w:pPr>
    </w:p>
    <w:sectPr w:rsidR="00EE24B8" w:rsidRPr="008A68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716A74"/>
    <w:multiLevelType w:val="multilevel"/>
    <w:tmpl w:val="875C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0E3AC8"/>
    <w:multiLevelType w:val="multilevel"/>
    <w:tmpl w:val="87A2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E05279"/>
    <w:multiLevelType w:val="multilevel"/>
    <w:tmpl w:val="46F2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6F4346"/>
    <w:multiLevelType w:val="multilevel"/>
    <w:tmpl w:val="4742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EA4596"/>
    <w:multiLevelType w:val="multilevel"/>
    <w:tmpl w:val="8628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E36E75"/>
    <w:multiLevelType w:val="multilevel"/>
    <w:tmpl w:val="986E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A6113A"/>
    <w:multiLevelType w:val="multilevel"/>
    <w:tmpl w:val="2C2E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095E5A"/>
    <w:multiLevelType w:val="multilevel"/>
    <w:tmpl w:val="CBC8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837511"/>
    <w:multiLevelType w:val="multilevel"/>
    <w:tmpl w:val="B9AE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CD1999"/>
    <w:multiLevelType w:val="multilevel"/>
    <w:tmpl w:val="7048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937599"/>
    <w:multiLevelType w:val="multilevel"/>
    <w:tmpl w:val="9F02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576832"/>
    <w:multiLevelType w:val="multilevel"/>
    <w:tmpl w:val="2E32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A703E0"/>
    <w:multiLevelType w:val="multilevel"/>
    <w:tmpl w:val="A862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A92AFA"/>
    <w:multiLevelType w:val="multilevel"/>
    <w:tmpl w:val="C806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B66B6C"/>
    <w:multiLevelType w:val="multilevel"/>
    <w:tmpl w:val="D04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5223DA"/>
    <w:multiLevelType w:val="multilevel"/>
    <w:tmpl w:val="2F3E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AC6911"/>
    <w:multiLevelType w:val="multilevel"/>
    <w:tmpl w:val="FA48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5C0279"/>
    <w:multiLevelType w:val="multilevel"/>
    <w:tmpl w:val="3434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5F5855"/>
    <w:multiLevelType w:val="multilevel"/>
    <w:tmpl w:val="1E38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2E2F35"/>
    <w:multiLevelType w:val="multilevel"/>
    <w:tmpl w:val="93E6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154BFD"/>
    <w:multiLevelType w:val="multilevel"/>
    <w:tmpl w:val="FC1A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5A3B66"/>
    <w:multiLevelType w:val="multilevel"/>
    <w:tmpl w:val="E86E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E85341"/>
    <w:multiLevelType w:val="multilevel"/>
    <w:tmpl w:val="6790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EA6DEA"/>
    <w:multiLevelType w:val="multilevel"/>
    <w:tmpl w:val="F220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EF2C2C"/>
    <w:multiLevelType w:val="multilevel"/>
    <w:tmpl w:val="ACE0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C616A"/>
    <w:multiLevelType w:val="multilevel"/>
    <w:tmpl w:val="CBFE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293966"/>
    <w:multiLevelType w:val="multilevel"/>
    <w:tmpl w:val="847E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F07304"/>
    <w:multiLevelType w:val="multilevel"/>
    <w:tmpl w:val="5204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045585">
    <w:abstractNumId w:val="8"/>
  </w:num>
  <w:num w:numId="2" w16cid:durableId="868569767">
    <w:abstractNumId w:val="6"/>
  </w:num>
  <w:num w:numId="3" w16cid:durableId="841706333">
    <w:abstractNumId w:val="5"/>
  </w:num>
  <w:num w:numId="4" w16cid:durableId="1604874783">
    <w:abstractNumId w:val="4"/>
  </w:num>
  <w:num w:numId="5" w16cid:durableId="998851381">
    <w:abstractNumId w:val="7"/>
  </w:num>
  <w:num w:numId="6" w16cid:durableId="487018098">
    <w:abstractNumId w:val="3"/>
  </w:num>
  <w:num w:numId="7" w16cid:durableId="1347363779">
    <w:abstractNumId w:val="2"/>
  </w:num>
  <w:num w:numId="8" w16cid:durableId="1317950373">
    <w:abstractNumId w:val="1"/>
  </w:num>
  <w:num w:numId="9" w16cid:durableId="1799519987">
    <w:abstractNumId w:val="0"/>
  </w:num>
  <w:num w:numId="10" w16cid:durableId="471991127">
    <w:abstractNumId w:val="36"/>
  </w:num>
  <w:num w:numId="11" w16cid:durableId="741954389">
    <w:abstractNumId w:val="23"/>
  </w:num>
  <w:num w:numId="12" w16cid:durableId="1905800913">
    <w:abstractNumId w:val="12"/>
  </w:num>
  <w:num w:numId="13" w16cid:durableId="1007638015">
    <w:abstractNumId w:val="13"/>
  </w:num>
  <w:num w:numId="14" w16cid:durableId="333531251">
    <w:abstractNumId w:val="30"/>
  </w:num>
  <w:num w:numId="15" w16cid:durableId="376205535">
    <w:abstractNumId w:val="18"/>
  </w:num>
  <w:num w:numId="16" w16cid:durableId="1240599611">
    <w:abstractNumId w:val="34"/>
  </w:num>
  <w:num w:numId="17" w16cid:durableId="201676728">
    <w:abstractNumId w:val="29"/>
  </w:num>
  <w:num w:numId="18" w16cid:durableId="293020379">
    <w:abstractNumId w:val="9"/>
  </w:num>
  <w:num w:numId="19" w16cid:durableId="665792796">
    <w:abstractNumId w:val="27"/>
  </w:num>
  <w:num w:numId="20" w16cid:durableId="1511869937">
    <w:abstractNumId w:val="20"/>
  </w:num>
  <w:num w:numId="21" w16cid:durableId="154148716">
    <w:abstractNumId w:val="31"/>
  </w:num>
  <w:num w:numId="22" w16cid:durableId="1179588573">
    <w:abstractNumId w:val="17"/>
  </w:num>
  <w:num w:numId="23" w16cid:durableId="315191008">
    <w:abstractNumId w:val="14"/>
  </w:num>
  <w:num w:numId="24" w16cid:durableId="698511621">
    <w:abstractNumId w:val="32"/>
  </w:num>
  <w:num w:numId="25" w16cid:durableId="1745568362">
    <w:abstractNumId w:val="19"/>
  </w:num>
  <w:num w:numId="26" w16cid:durableId="72359176">
    <w:abstractNumId w:val="28"/>
  </w:num>
  <w:num w:numId="27" w16cid:durableId="657225860">
    <w:abstractNumId w:val="35"/>
  </w:num>
  <w:num w:numId="28" w16cid:durableId="1983191240">
    <w:abstractNumId w:val="22"/>
  </w:num>
  <w:num w:numId="29" w16cid:durableId="214853505">
    <w:abstractNumId w:val="33"/>
  </w:num>
  <w:num w:numId="30" w16cid:durableId="2074232374">
    <w:abstractNumId w:val="11"/>
  </w:num>
  <w:num w:numId="31" w16cid:durableId="769466760">
    <w:abstractNumId w:val="15"/>
  </w:num>
  <w:num w:numId="32" w16cid:durableId="261649147">
    <w:abstractNumId w:val="10"/>
  </w:num>
  <w:num w:numId="33" w16cid:durableId="541289086">
    <w:abstractNumId w:val="24"/>
  </w:num>
  <w:num w:numId="34" w16cid:durableId="2114277763">
    <w:abstractNumId w:val="21"/>
  </w:num>
  <w:num w:numId="35" w16cid:durableId="154687537">
    <w:abstractNumId w:val="25"/>
  </w:num>
  <w:num w:numId="36" w16cid:durableId="1968125549">
    <w:abstractNumId w:val="16"/>
  </w:num>
  <w:num w:numId="37" w16cid:durableId="20592340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41D"/>
    <w:rsid w:val="00034616"/>
    <w:rsid w:val="0006063C"/>
    <w:rsid w:val="000B4F23"/>
    <w:rsid w:val="000C53F9"/>
    <w:rsid w:val="000F5994"/>
    <w:rsid w:val="0015074B"/>
    <w:rsid w:val="00233EF5"/>
    <w:rsid w:val="0029639D"/>
    <w:rsid w:val="00326F90"/>
    <w:rsid w:val="00416571"/>
    <w:rsid w:val="00852550"/>
    <w:rsid w:val="008A6845"/>
    <w:rsid w:val="009D2BB8"/>
    <w:rsid w:val="00AA1D8D"/>
    <w:rsid w:val="00B47730"/>
    <w:rsid w:val="00B81F42"/>
    <w:rsid w:val="00BA2BDB"/>
    <w:rsid w:val="00BC7609"/>
    <w:rsid w:val="00CB0664"/>
    <w:rsid w:val="00E11434"/>
    <w:rsid w:val="00EE24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A4FBCB"/>
  <w14:defaultImageDpi w14:val="300"/>
  <w15:docId w15:val="{97A6B1CF-A007-4E42-9951-359C7BB8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1444</Words>
  <Characters>7799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Hemerson Lacovic</cp:lastModifiedBy>
  <cp:revision>7</cp:revision>
  <dcterms:created xsi:type="dcterms:W3CDTF">2013-12-23T23:15:00Z</dcterms:created>
  <dcterms:modified xsi:type="dcterms:W3CDTF">2025-03-10T19:33:00Z</dcterms:modified>
  <cp:category/>
</cp:coreProperties>
</file>