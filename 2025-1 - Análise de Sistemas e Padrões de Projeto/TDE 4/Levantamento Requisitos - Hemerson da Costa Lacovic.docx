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F23" w:rsidRPr="008A6845" w:rsidRDefault="00000000" w:rsidP="008A6A34">
      <w:pPr>
        <w:pStyle w:val="Ttulo"/>
        <w:rPr>
          <w:lang w:val="pt-BR"/>
        </w:rPr>
      </w:pPr>
      <w:r w:rsidRPr="008A6845">
        <w:rPr>
          <w:lang w:val="pt-BR"/>
        </w:rPr>
        <w:t>Levantamento de Requisitos</w:t>
      </w:r>
    </w:p>
    <w:p w:rsidR="000F5994" w:rsidRPr="002665D9" w:rsidRDefault="000F5994" w:rsidP="000F599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Aluno: Hemerson da Costa Lacovic</w:t>
      </w:r>
    </w:p>
    <w:p w:rsidR="000B4F23" w:rsidRPr="002665D9" w:rsidRDefault="00000000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1. Introdução</w:t>
      </w:r>
    </w:p>
    <w:p w:rsidR="009D2BB8" w:rsidRPr="002665D9" w:rsidRDefault="009D2BB8" w:rsidP="009D2BB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Este documento tem como objetivo descrever os requisitos necessários para o desenvolvimento do Sistema de Aprendizagem Interativa, garantindo que sua funcionalidade, eficiência e segurança sejam adequadas às necessidades dos usuários. O levantamento de requisitos é fundamental para definir as especificações do sistema, alinhando expectativas e garantindo que a solução seja eficaz no apoio à educação.</w:t>
      </w:r>
    </w:p>
    <w:p w:rsidR="000B4F23" w:rsidRPr="002665D9" w:rsidRDefault="00000000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2. Escopo do Sistema</w:t>
      </w:r>
    </w:p>
    <w:p w:rsidR="008A6A34" w:rsidRPr="002665D9" w:rsidRDefault="009D2BB8" w:rsidP="009D2BB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 Aprendizagem Interativa tem como propósito facilitar a revisão e consolidação do conhecimento dos alunos, por meio de recursos automatizados que geram resumos pedagógicos, questionários interativos e avaliações a partir de vídeos gravados em sala de aula. O sistema também oferece um Tutor de IA para esclarecer dúvidas e sugerir materiais complementares, além de um ranking de engajamento que incentiva a competitividade saudável.</w:t>
      </w:r>
      <w:r w:rsidRPr="002665D9">
        <w:rPr>
          <w:rFonts w:ascii="Arial" w:hAnsi="Arial" w:cs="Arial"/>
          <w:sz w:val="24"/>
          <w:szCs w:val="24"/>
          <w:lang w:val="pt-BR"/>
        </w:rPr>
        <w:br/>
        <w:t>O sistema é acessível via desktop e dispositivos móveis, garantindo flexibilidade e inclusão para os usuários.</w:t>
      </w:r>
    </w:p>
    <w:p w:rsidR="008A6A34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 xml:space="preserve">3. </w:t>
      </w:r>
      <w:r w:rsidRPr="002665D9">
        <w:rPr>
          <w:rFonts w:ascii="Arial" w:hAnsi="Arial" w:cs="Arial"/>
          <w:sz w:val="24"/>
          <w:szCs w:val="24"/>
          <w:lang w:val="pt-BR"/>
        </w:rPr>
        <w:t>Stakeholders</w:t>
      </w:r>
    </w:p>
    <w:p w:rsidR="008A6A34" w:rsidRPr="002665D9" w:rsidRDefault="008A6A34" w:rsidP="008A6A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Para garantir o sucesso do Sistema de Aprendizagem Interativa, é essencial identificar os principais stakeholders envolvidos no projeto. Os stakeholders são indivíduos ou grupos que possuem interesse direto no desenvolvimento, implementação e utilização do sistema. Cada um desempenha um papel fundamental no ciclo de vida do projeto, influenciando sua estrutura, funcionalidades e impacto educacional.</w:t>
      </w:r>
    </w:p>
    <w:p w:rsidR="008A6A34" w:rsidRPr="002665D9" w:rsidRDefault="008A6A34" w:rsidP="008A6A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Nesta seção, são apresentados os principais stakeholders do sistema, incluindo suas responsabilidades e interesses. O objetivo é compreender como cada um interage com a plataforma e como suas necessidades podem ser atendidas para promover uma experiência eficiente e enriquecedora para todos os usuários.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1. Instituição de Ensino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Responsável por adotar o sistema na grade curricular, definir diretrizes pedagógicas e avaliar sua efetividade no aprendizado.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Melhorar a qualidade do ensino.</w:t>
      </w:r>
    </w:p>
    <w:p w:rsidR="008A6A34" w:rsidRPr="008A6A34" w:rsidRDefault="008A6A34" w:rsidP="008A6A34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Monitorar o desempenho dos alunos e professores.</w:t>
      </w:r>
    </w:p>
    <w:p w:rsidR="008A6A34" w:rsidRPr="002665D9" w:rsidRDefault="008A6A34" w:rsidP="008A6A34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Garantir conformidade com diretrizes educacionais.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2. Professor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Principal usuário na criação e validação do conteúdo didático, utilizando os recursos do sistema para gerar resumos, questionários e avaliações.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Criar e revisar materiais pedagógicos.</w:t>
      </w:r>
    </w:p>
    <w:p w:rsidR="008A6A34" w:rsidRPr="008A6A34" w:rsidRDefault="008A6A34" w:rsidP="008A6A34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Acompanhar o progresso dos alunos.</w:t>
      </w:r>
    </w:p>
    <w:p w:rsidR="008A6A34" w:rsidRPr="008A6A34" w:rsidRDefault="008A6A34" w:rsidP="008A6A34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Ajustar conteúdos conforme dificuldades identificadas.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3. Time Pedagógico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Auxilia na curadoria do conteúdo, na aplicação de metodologias educacionais e na análise dos relatórios de aprendizado.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Garantir que o sistema esteja alinhado com as melhores práticas educacionais.</w:t>
      </w:r>
    </w:p>
    <w:p w:rsidR="008A6A34" w:rsidRPr="008A6A34" w:rsidRDefault="008A6A34" w:rsidP="008A6A34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Avaliar o impacto do aprendizado baseado em dados do sistema.</w:t>
      </w:r>
    </w:p>
    <w:p w:rsidR="008A6A34" w:rsidRPr="008A6A34" w:rsidRDefault="008A6A34" w:rsidP="008A6A34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Oferecer suporte aos professores no uso da plataforma.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4. Aluno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Usuário final que acessa conteúdos, interage com o Tutor de IA, realiza avaliações e participa do ranking de engajamento.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Facilitar a assimilação dos conteúdos através de resumos e questionários.</w:t>
      </w:r>
    </w:p>
    <w:p w:rsidR="008A6A34" w:rsidRPr="008A6A34" w:rsidRDefault="008A6A34" w:rsidP="008A6A34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Melhorar seu desempenho acadêmico com apoio do Tutor de IA.</w:t>
      </w:r>
    </w:p>
    <w:p w:rsidR="008A6A34" w:rsidRPr="008A6A34" w:rsidRDefault="008A6A34" w:rsidP="008A6A34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Monitorar seu progresso e se motivar por meio da gamificação.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5. Coordenador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Supervisiona a implementação do sistema e acompanha métricas de desempenho dos professores e alunos.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Assegurar que a plataforma está sendo utilizada de forma eficaz.</w:t>
      </w:r>
    </w:p>
    <w:p w:rsidR="008A6A34" w:rsidRPr="008A6A34" w:rsidRDefault="008A6A34" w:rsidP="008A6A34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Monitorar a evolução acadêmica da instituição.</w:t>
      </w:r>
    </w:p>
    <w:p w:rsidR="008A6A34" w:rsidRPr="002665D9" w:rsidRDefault="008A6A34" w:rsidP="008A6A34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Auxiliar no alinhamento estratégico entre ensino e tecnologia.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6. Tutor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Atua como mediador do aprendizado, ajudando os alunos com dúvidas e reforçando </w:t>
      </w:r>
      <w:proofErr w:type="spellStart"/>
      <w:r w:rsidRPr="008A6A34">
        <w:rPr>
          <w:rFonts w:ascii="Arial" w:hAnsi="Arial" w:cs="Arial"/>
          <w:sz w:val="24"/>
          <w:szCs w:val="24"/>
          <w:lang w:val="pt-BR"/>
        </w:rPr>
        <w:t>conteúdos</w:t>
      </w:r>
      <w:proofErr w:type="spellEnd"/>
      <w:r w:rsidRPr="008A6A34">
        <w:rPr>
          <w:rFonts w:ascii="Arial" w:hAnsi="Arial" w:cs="Arial"/>
          <w:sz w:val="24"/>
          <w:szCs w:val="24"/>
          <w:lang w:val="pt-BR"/>
        </w:rPr>
        <w:t>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Oferecer suporte aos alunos de forma personalizada.</w:t>
      </w:r>
    </w:p>
    <w:p w:rsidR="008A6A34" w:rsidRPr="008A6A34" w:rsidRDefault="008A6A34" w:rsidP="008A6A34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Utilizar insights do sistema para direcionar o ensino.</w:t>
      </w:r>
    </w:p>
    <w:p w:rsidR="008A6A34" w:rsidRPr="002665D9" w:rsidRDefault="008A6A34" w:rsidP="008A6A34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Sugerir materiais complementares para otimizar o aprendizado.</w:t>
      </w:r>
    </w:p>
    <w:p w:rsid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2665D9" w:rsidRPr="002665D9" w:rsidRDefault="002665D9" w:rsidP="008A6A34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>4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Requisitos Funcionais</w:t>
      </w: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Processamento de Vídeos e Geração de Resumos</w:t>
      </w:r>
    </w:p>
    <w:p w:rsidR="00B81F42" w:rsidRPr="002665D9" w:rsidRDefault="00B81F42" w:rsidP="00B81F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RF-001 - Upload de Vídeos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permitir que os usuários façam upload de vídeos ou forneçam links externos (exemplo: YouTube, </w:t>
      </w:r>
      <w:proofErr w:type="spellStart"/>
      <w:r w:rsidRPr="002665D9">
        <w:rPr>
          <w:rFonts w:ascii="Arial" w:hAnsi="Arial" w:cs="Arial"/>
          <w:sz w:val="24"/>
          <w:szCs w:val="24"/>
          <w:lang w:val="pt-BR"/>
        </w:rPr>
        <w:t>Vimeo</w:t>
      </w:r>
      <w:proofErr w:type="spellEnd"/>
      <w:r w:rsidRPr="002665D9">
        <w:rPr>
          <w:rFonts w:ascii="Arial" w:hAnsi="Arial" w:cs="Arial"/>
          <w:sz w:val="24"/>
          <w:szCs w:val="24"/>
          <w:lang w:val="pt-BR"/>
        </w:rPr>
        <w:t>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Arquivo de vídeo ou URL de vídeo externo.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validar o formato do vídeo e armazená-lo no servidor.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Confirmação do upload ou exibição de erro em caso de formato inválido.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Formatos suportados: MP4, AVI, MKV.</w:t>
      </w:r>
    </w:p>
    <w:p w:rsidR="00B81F42" w:rsidRPr="002665D9" w:rsidRDefault="00B81F42" w:rsidP="00B81F42">
      <w:pPr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Tamanho máximo do vídeo: 500MB.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RF-002 - Transcrição Automática de Vídeos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transcrever automaticamente o conteúdo dos vídeos utilizando técnicas de Processamento de Linguagem Natural (NLP).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Vídeo armazenado no sistema.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processa o áudio e gera a transcrição textual.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Texto transcrito exibido na interface do professor.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editar a transcrição antes de publicá-la.</w:t>
      </w:r>
    </w:p>
    <w:p w:rsidR="00B81F42" w:rsidRPr="002665D9" w:rsidRDefault="00B81F42" w:rsidP="00B81F42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oferecer suporte a pelo menos português e inglês.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RF-003 - Geração de Resumos Automáticos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gerar resumos baseados na transcrição e nos principais tópicos abordados.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Texto transcrito do vídeo.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Algoritmo de NLP identifica palavras-chave e cria um resumo.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Resumo disponível para edição e publicação.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revisar e editar o resumo antes da publicação.</w:t>
      </w:r>
    </w:p>
    <w:p w:rsidR="00B81F42" w:rsidRPr="002665D9" w:rsidRDefault="00B81F42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Chat com Tutor de IA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RF-004 - Chat Interativo com Tutor de IA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disponibilizar um chat interativo para alunos e professores tirarem dúvidas sobre os conteúdos das aulas.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Pergunta do usuário.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Tutor de IA busca respostas na transcrição da aula e materiais complementares.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Resposta em tempo real.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adicionar materiais extras para enriquecer as respostas do Tutor de IA.</w:t>
      </w:r>
    </w:p>
    <w:p w:rsidR="00B81F42" w:rsidRPr="002665D9" w:rsidRDefault="00B81F42" w:rsidP="00B81F42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armazenar o histórico de interações.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RF-005 - Insights sobre Dificuldades dos Alunos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Tutor de IA deve fornecer insights sobre dúvidas frequentes, indicando lacunas no aprendizado.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das interações no chat.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analisa padrões de perguntas e identifica dificuldades comuns.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Relatórios com insights para os professores.</w:t>
      </w: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Questionários Interativos e Avaliação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RF-006 - Geração Automática de Questionários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gerar automaticamente questionários baseados no conteúdo dos vídeos.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Texto transcrito e resumido da aula.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Algoritmo cria perguntas relacionadas ao conteúdo.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Questionário pronto para edição e publicação.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Default="00B81F42" w:rsidP="00B81F42">
      <w:pPr>
        <w:numPr>
          <w:ilvl w:val="0"/>
          <w:numId w:val="24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Professores podem editar as perguntas antes da publicação.</w:t>
      </w:r>
    </w:p>
    <w:p w:rsidR="002665D9" w:rsidRP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RF-007 - Feedback Imediato nas Respostas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fornecer feedback imediato após cada resposta, explicando as corretas e incorretas.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Resposta do aluno.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Comparação com a resposta correta e exibição de explicação.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Feedback detalhado para o aluno.</w:t>
      </w:r>
    </w:p>
    <w:p w:rsidR="008A6A34" w:rsidRPr="002665D9" w:rsidRDefault="008A6A34" w:rsidP="009D2BB8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Ranking de Turma e Gamificação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RF-008 - Ranking de Engajamento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classificar os alunos com base no desempenho em atividades avaliativas.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Resultados dos questionários e avaliações.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Cálculo da pontuação com base nos critérios definidos.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Ranking atualizado em tempo real.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Critérios personalizáveis (participação, taxa de acertos, tempo de resposta).</w:t>
      </w: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Relatórios e Monitoramento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RF-009 - Painel Analítico para Professores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oferecer um painel analítico para professores, exibindo tendências de desempenho da turma.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de desempenho dos alunos em avaliações, questionários e interações com o Tutor de IA.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analisa e consolida os dados em gráficos e estatísticas.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Painel visual contendo métricas sobre desempenho.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Os professores podem acessar o painel para acompanhar a evolução da turma.</w:t>
      </w:r>
    </w:p>
    <w:p w:rsidR="00B81F42" w:rsidRDefault="00B81F42" w:rsidP="00B81F42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permitir a filtragem por turma, período e aluno específico.</w:t>
      </w:r>
    </w:p>
    <w:p w:rsid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2665D9" w:rsidRP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RF-010 - Geração de Relatórios Detalhados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gerar relatórios detalhados contendo estatísticas de desempenho.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armazenados sobre avaliações, questionários e interações no Tutor de IA.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gera relatórios em tempo real.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Relatório disponível para visualização e download.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relatório deve conter: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Média de notas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 turma.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Taxas de acertos e erros por questão</w:t>
      </w:r>
      <w:r w:rsidRPr="002665D9">
        <w:rPr>
          <w:rFonts w:ascii="Arial" w:hAnsi="Arial" w:cs="Arial"/>
          <w:sz w:val="24"/>
          <w:szCs w:val="24"/>
          <w:lang w:val="pt-BR"/>
        </w:rPr>
        <w:t>.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Tópicos com maior dificuldade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entre os alunos.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Dúvidas mais frequentes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no Tutor de IA.</w:t>
      </w:r>
    </w:p>
    <w:p w:rsidR="00B81F42" w:rsidRPr="002665D9" w:rsidRDefault="00B81F42" w:rsidP="00B81F4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exportar os relatórios em PDF e Excel.</w:t>
      </w:r>
    </w:p>
    <w:p w:rsidR="008A6A34" w:rsidRPr="002665D9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RF-011 - Sistema de Notificações sobre Baixo Desempenho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notificar professores sobre alunos com baixo desempenho ou falta de participação.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de participação e desempenho dos alunos.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Identificação de padrões de baixa participação ou notas abaixo da média.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Notificação enviada ao professor.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alertar quando um aluno apresentar média inferior a um determinado limite.</w:t>
      </w:r>
    </w:p>
    <w:p w:rsidR="00B81F42" w:rsidRPr="002665D9" w:rsidRDefault="00B81F42" w:rsidP="00B81F42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Professores podem configurar os critérios para alertas personalizados.</w:t>
      </w:r>
    </w:p>
    <w:p w:rsidR="00B81F42" w:rsidRPr="002665D9" w:rsidRDefault="00B81F42" w:rsidP="009D2BB8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>Módulo de Acessibilidade e Segurança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RF-012 - Interface Responsiva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garantir uma interface adaptável para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desktop e dispositivos móveis</w:t>
      </w:r>
      <w:r w:rsidRPr="002665D9">
        <w:rPr>
          <w:rFonts w:ascii="Arial" w:hAnsi="Arial" w:cs="Arial"/>
          <w:sz w:val="24"/>
          <w:szCs w:val="24"/>
          <w:lang w:val="pt-BR"/>
        </w:rPr>
        <w:t>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Acesso ao sistema por diferentes dispositivos.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Ajuste automático da interface conforme o tamanho da tela.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Exibição correta dos componentes visuais em qualquer dispositivo.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8A6845" w:rsidRPr="002665D9" w:rsidRDefault="008A6845" w:rsidP="008A6845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Deve seguir as diretrizes de Design Responsivo.</w:t>
      </w:r>
    </w:p>
    <w:p w:rsidR="008A6845" w:rsidRPr="002665D9" w:rsidRDefault="008A6845" w:rsidP="008A6845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Compatível com PCs, tablets e smartphones.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RF-013 - Controle de Níveis de Acesso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permitir diferentes níveis de acesso, como aluno, professor e administrador.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Credenciais do usuário (login e senha).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verifica as permissões e libera as funcionalidades correspondentes.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Acesso concedido às funcionalidades conforme o perfil do usuário.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8A6845" w:rsidRPr="002665D9" w:rsidRDefault="008A6845" w:rsidP="008A6845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Alunos</w:t>
      </w:r>
      <w:r w:rsidRPr="002665D9">
        <w:rPr>
          <w:rFonts w:ascii="Arial" w:hAnsi="Arial" w:cs="Arial"/>
          <w:sz w:val="24"/>
          <w:szCs w:val="24"/>
          <w:lang w:val="pt-BR"/>
        </w:rPr>
        <w:t>: Acesso ao conteúdo, questionários e ranking.</w:t>
      </w:r>
    </w:p>
    <w:p w:rsidR="008A6845" w:rsidRPr="002665D9" w:rsidRDefault="008A6845" w:rsidP="008A6845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Professores</w:t>
      </w:r>
      <w:r w:rsidRPr="002665D9">
        <w:rPr>
          <w:rFonts w:ascii="Arial" w:hAnsi="Arial" w:cs="Arial"/>
          <w:sz w:val="24"/>
          <w:szCs w:val="24"/>
          <w:lang w:val="pt-BR"/>
        </w:rPr>
        <w:t>: Gerenciamento de aulas, questionários e relatórios.</w:t>
      </w:r>
    </w:p>
    <w:p w:rsidR="008A6845" w:rsidRPr="002665D9" w:rsidRDefault="008A6845" w:rsidP="008A6845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Administradores</w:t>
      </w:r>
      <w:r w:rsidRPr="002665D9">
        <w:rPr>
          <w:rFonts w:ascii="Arial" w:hAnsi="Arial" w:cs="Arial"/>
          <w:sz w:val="24"/>
          <w:szCs w:val="24"/>
          <w:lang w:val="pt-BR"/>
        </w:rPr>
        <w:t>: Controle total do sistema, incluindo permissões e configurações.</w:t>
      </w:r>
    </w:p>
    <w:p w:rsidR="000B4F23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5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Requisitos Não Funcionais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RNF-001 - Compatibilidade com Navegadores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ser compatível com os navegadores Google Chrome, Mozilla Firefox e Microsoft Edge.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 xml:space="preserve">O sistema deve funcionar corretamente em pelo menos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95% das versões mais recentes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desses navegadores.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RNF-002 - Tempo de Resposta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tempo de resposta do sistema para carregamento de vídeos, transcrições e questionários deve ser otimizado.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tempo de carregamento não pode ultrapassar 3 segundos para transcrições e questionários.</w:t>
      </w:r>
    </w:p>
    <w:p w:rsidR="008A6845" w:rsidRPr="002665D9" w:rsidRDefault="008A6845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</w:p>
    <w:p w:rsidR="000B4F23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6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Requisitos de Segurança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RS-001 - Criptografia de Senhas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Todas as senhas devem ser armazenadas de forma criptografada utilizando </w:t>
      </w:r>
      <w:proofErr w:type="spellStart"/>
      <w:r w:rsidRPr="002665D9">
        <w:rPr>
          <w:rFonts w:ascii="Arial" w:hAnsi="Arial" w:cs="Arial"/>
          <w:sz w:val="24"/>
          <w:szCs w:val="24"/>
          <w:lang w:val="pt-BR"/>
        </w:rPr>
        <w:t>bcrypt</w:t>
      </w:r>
      <w:proofErr w:type="spellEnd"/>
      <w:r w:rsidRPr="002665D9">
        <w:rPr>
          <w:rFonts w:ascii="Arial" w:hAnsi="Arial" w:cs="Arial"/>
          <w:sz w:val="24"/>
          <w:szCs w:val="24"/>
          <w:lang w:val="pt-BR"/>
        </w:rPr>
        <w:t>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As senhas nunca devem ser armazenadas em texto puro no banco de dados.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RS-002 - Autenticação Multifator (MFA)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implementar autenticação multifator (MFA) para professores e administradores.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Após o login, o usuário deve confirmar a identidade via código enviado por e-mail ou aplicativo autenticador.</w:t>
      </w:r>
    </w:p>
    <w:p w:rsidR="008A6845" w:rsidRPr="002665D9" w:rsidRDefault="008A6845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</w:p>
    <w:p w:rsidR="00EA3F74" w:rsidRDefault="00EA3F74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>7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Políticas e Conformidade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PC-001 - Conformidade com a LGPD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garantir que todos os dados pessoais sejam processados conforme a Lei Geral de Proteção de Dados (LGPD).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Deve haver um termo de consentimento antes da coleta de dados dos usuários.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PC-002 - Ética na Inteligência Artificial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As interações do Tutor de IA devem seguir diretrizes éticas, garantindo respostas seguras e adequadas para os alunos.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filtrar perguntas e evitar respostas inadequadas.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8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Restrições Técnicas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RT-001 - Arquitetura do Sistema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ser desenvolvido utilizando uma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arquitetura baseada em microsserviços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para garantir escalabilidade.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RT-002 - Tecnologias Utilizadas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</w:p>
    <w:p w:rsidR="008A6845" w:rsidRPr="002665D9" w:rsidRDefault="008A6845" w:rsidP="008A6845">
      <w:pPr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2665D9">
        <w:rPr>
          <w:rFonts w:ascii="Arial" w:hAnsi="Arial" w:cs="Arial"/>
          <w:sz w:val="24"/>
          <w:szCs w:val="24"/>
        </w:rPr>
        <w:t xml:space="preserve">Front-end: </w:t>
      </w:r>
      <w:r w:rsidRPr="002665D9">
        <w:rPr>
          <w:rFonts w:ascii="Arial" w:hAnsi="Arial" w:cs="Arial"/>
          <w:b/>
          <w:bCs/>
          <w:sz w:val="24"/>
          <w:szCs w:val="24"/>
        </w:rPr>
        <w:t xml:space="preserve">React.js </w:t>
      </w:r>
      <w:proofErr w:type="spellStart"/>
      <w:r w:rsidRPr="002665D9">
        <w:rPr>
          <w:rFonts w:ascii="Arial" w:hAnsi="Arial" w:cs="Arial"/>
          <w:b/>
          <w:bCs/>
          <w:sz w:val="24"/>
          <w:szCs w:val="24"/>
        </w:rPr>
        <w:t>ou</w:t>
      </w:r>
      <w:proofErr w:type="spellEnd"/>
      <w:r w:rsidRPr="002665D9">
        <w:rPr>
          <w:rFonts w:ascii="Arial" w:hAnsi="Arial" w:cs="Arial"/>
          <w:b/>
          <w:bCs/>
          <w:sz w:val="24"/>
          <w:szCs w:val="24"/>
        </w:rPr>
        <w:t xml:space="preserve"> Vue.js</w:t>
      </w:r>
    </w:p>
    <w:p w:rsidR="008A6845" w:rsidRPr="002665D9" w:rsidRDefault="008A6845" w:rsidP="008A6845">
      <w:pPr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2665D9">
        <w:rPr>
          <w:rFonts w:ascii="Arial" w:hAnsi="Arial" w:cs="Arial"/>
          <w:sz w:val="24"/>
          <w:szCs w:val="24"/>
        </w:rPr>
        <w:t xml:space="preserve">Back-end: </w:t>
      </w:r>
      <w:r w:rsidRPr="002665D9">
        <w:rPr>
          <w:rFonts w:ascii="Arial" w:hAnsi="Arial" w:cs="Arial"/>
          <w:b/>
          <w:bCs/>
          <w:sz w:val="24"/>
          <w:szCs w:val="24"/>
        </w:rPr>
        <w:t xml:space="preserve">Node.js, Python </w:t>
      </w:r>
      <w:proofErr w:type="spellStart"/>
      <w:r w:rsidRPr="002665D9">
        <w:rPr>
          <w:rFonts w:ascii="Arial" w:hAnsi="Arial" w:cs="Arial"/>
          <w:b/>
          <w:bCs/>
          <w:sz w:val="24"/>
          <w:szCs w:val="24"/>
        </w:rPr>
        <w:t>ou</w:t>
      </w:r>
      <w:proofErr w:type="spellEnd"/>
      <w:r w:rsidRPr="002665D9">
        <w:rPr>
          <w:rFonts w:ascii="Arial" w:hAnsi="Arial" w:cs="Arial"/>
          <w:b/>
          <w:bCs/>
          <w:sz w:val="24"/>
          <w:szCs w:val="24"/>
        </w:rPr>
        <w:t xml:space="preserve"> Java</w:t>
      </w:r>
    </w:p>
    <w:p w:rsidR="00BC7609" w:rsidRPr="002665D9" w:rsidRDefault="008A6845" w:rsidP="008A6845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 xml:space="preserve">Banco de dados: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 xml:space="preserve">PostgreSQL, MySQL ou </w:t>
      </w:r>
      <w:proofErr w:type="spellStart"/>
      <w:r w:rsidRPr="002665D9">
        <w:rPr>
          <w:rFonts w:ascii="Arial" w:hAnsi="Arial" w:cs="Arial"/>
          <w:b/>
          <w:bCs/>
          <w:sz w:val="24"/>
          <w:szCs w:val="24"/>
          <w:lang w:val="pt-BR"/>
        </w:rPr>
        <w:t>MongoDB</w:t>
      </w:r>
      <w:proofErr w:type="spellEnd"/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B7544D" w:rsidRPr="002665D9" w:rsidRDefault="00B7544D" w:rsidP="00B7544D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 xml:space="preserve">9. Diagrama UML </w:t>
      </w:r>
      <w:r>
        <w:rPr>
          <w:rFonts w:ascii="Arial" w:hAnsi="Arial" w:cs="Arial"/>
          <w:sz w:val="24"/>
          <w:szCs w:val="24"/>
          <w:lang w:val="pt-BR"/>
        </w:rPr>
        <w:t>– Casos de Uso e MER – Padrões de Projeto</w:t>
      </w:r>
    </w:p>
    <w:p w:rsidR="00B7544D" w:rsidRDefault="00B7544D" w:rsidP="00B7544D">
      <w:pPr>
        <w:rPr>
          <w:rFonts w:ascii="Arial" w:hAnsi="Arial" w:cs="Arial"/>
          <w:b/>
          <w:bCs/>
          <w:lang w:val="pt-BR"/>
        </w:rPr>
      </w:pP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1</w:t>
      </w:r>
      <w:r w:rsidRPr="00B7544D">
        <w:rPr>
          <w:rFonts w:ascii="Arial" w:hAnsi="Arial" w:cs="Arial"/>
          <w:b/>
          <w:bCs/>
          <w:lang w:val="pt-BR"/>
        </w:rPr>
        <w:t>. Modelo de Entidade e Relacionamento (MER)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Estrutura inicial do banco de dados, identificando as entidades, seus atributos e os relacionamentos.</w:t>
      </w: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Entidades</w:t>
      </w:r>
      <w:proofErr w:type="spellEnd"/>
      <w:r w:rsidRPr="00715FF1">
        <w:rPr>
          <w:rFonts w:ascii="Arial" w:hAnsi="Arial" w:cs="Arial"/>
          <w:b/>
          <w:bCs/>
        </w:rPr>
        <w:t xml:space="preserve"> </w:t>
      </w:r>
      <w:proofErr w:type="spellStart"/>
      <w:r w:rsidRPr="00715FF1">
        <w:rPr>
          <w:rFonts w:ascii="Arial" w:hAnsi="Arial" w:cs="Arial"/>
          <w:b/>
          <w:bCs/>
        </w:rPr>
        <w:t>Identificadas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Usuário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Nome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E-mail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Senha (</w:t>
      </w:r>
      <w:proofErr w:type="spellStart"/>
      <w:r w:rsidRPr="00715FF1">
        <w:rPr>
          <w:rFonts w:ascii="Arial" w:hAnsi="Arial" w:cs="Arial"/>
        </w:rPr>
        <w:t>criptografada</w:t>
      </w:r>
      <w:proofErr w:type="spellEnd"/>
      <w:r w:rsidRPr="00715FF1">
        <w:rPr>
          <w:rFonts w:ascii="Arial" w:hAnsi="Arial" w:cs="Arial"/>
        </w:rPr>
        <w:t>)</w:t>
      </w:r>
    </w:p>
    <w:p w:rsidR="00B7544D" w:rsidRPr="00B7544D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Tipo de Usuário (Aluno, Professor, Administrador)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Vídeo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Título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URL/</w:t>
      </w:r>
      <w:proofErr w:type="spellStart"/>
      <w:r w:rsidRPr="00715FF1">
        <w:rPr>
          <w:rFonts w:ascii="Arial" w:hAnsi="Arial" w:cs="Arial"/>
        </w:rPr>
        <w:t>Arquivo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Transcrição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ID_Vídeo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Resumo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ID_Transcrição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Questionário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Pergunta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lastRenderedPageBreak/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B7544D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Tipo (Múltipla Escolha, Dissertativa, Verdadeiro/Falso)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ID_Questionário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Resposta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Correta</w:t>
      </w:r>
      <w:proofErr w:type="spellEnd"/>
      <w:r w:rsidRPr="00715FF1">
        <w:rPr>
          <w:rFonts w:ascii="Arial" w:hAnsi="Arial" w:cs="Arial"/>
        </w:rPr>
        <w:t xml:space="preserve"> (</w:t>
      </w:r>
      <w:proofErr w:type="spellStart"/>
      <w:r w:rsidRPr="00715FF1">
        <w:rPr>
          <w:rFonts w:ascii="Arial" w:hAnsi="Arial" w:cs="Arial"/>
        </w:rPr>
        <w:t>boolean</w:t>
      </w:r>
      <w:proofErr w:type="spellEnd"/>
      <w:r w:rsidRPr="00715FF1">
        <w:rPr>
          <w:rFonts w:ascii="Arial" w:hAnsi="Arial" w:cs="Arial"/>
        </w:rPr>
        <w:t>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ID_Pergunta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Ranking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ID_Aluno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Pontuação</w:t>
      </w:r>
      <w:proofErr w:type="spellEnd"/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Relatórios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Estatísticas</w:t>
      </w:r>
      <w:proofErr w:type="spellEnd"/>
    </w:p>
    <w:p w:rsidR="00B7544D" w:rsidRPr="00715FF1" w:rsidRDefault="00B7544D" w:rsidP="00B7544D">
      <w:pPr>
        <w:rPr>
          <w:rFonts w:ascii="Arial" w:hAnsi="Arial" w:cs="Arial"/>
        </w:rPr>
      </w:pPr>
    </w:p>
    <w:p w:rsidR="00B7544D" w:rsidRPr="00715FF1" w:rsidRDefault="00B7544D" w:rsidP="00B7544D">
      <w:pPr>
        <w:rPr>
          <w:rFonts w:ascii="Arial" w:hAnsi="Arial" w:cs="Arial"/>
        </w:rPr>
      </w:pPr>
    </w:p>
    <w:p w:rsidR="00B7544D" w:rsidRPr="00715FF1" w:rsidRDefault="00B7544D" w:rsidP="00B7544D">
      <w:pPr>
        <w:rPr>
          <w:rFonts w:ascii="Arial" w:hAnsi="Arial" w:cs="Arial"/>
        </w:rPr>
      </w:pP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2</w:t>
      </w:r>
      <w:r w:rsidRPr="00B7544D">
        <w:rPr>
          <w:rFonts w:ascii="Arial" w:hAnsi="Arial" w:cs="Arial"/>
          <w:b/>
          <w:bCs/>
          <w:lang w:val="pt-BR"/>
        </w:rPr>
        <w:t>. Relatório de Seleção de Padrões de Projeto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Este relatório tem como objetivo justificar a seleção dos padrões de projeto aplicáveis ao Sistema de Aprendizagem Interativa. A escolha dos padrões foi feita com base na necessidade de garantir modularidade, reutilização de código, manutenção simplificada e escalabilidade do sistema.</w:t>
      </w: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 w:rsidRPr="00B7544D">
        <w:rPr>
          <w:rFonts w:ascii="Arial" w:hAnsi="Arial" w:cs="Arial"/>
          <w:b/>
          <w:bCs/>
          <w:lang w:val="pt-BR"/>
        </w:rPr>
        <w:t>Padrões Selecionados e Justificativa</w:t>
      </w: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 w:rsidRPr="00B7544D">
        <w:rPr>
          <w:rFonts w:ascii="Arial" w:hAnsi="Arial" w:cs="Arial"/>
          <w:b/>
          <w:bCs/>
          <w:lang w:val="pt-BR"/>
        </w:rPr>
        <w:t>Padrão MVC (Model-</w:t>
      </w:r>
      <w:proofErr w:type="spellStart"/>
      <w:r w:rsidRPr="00B7544D">
        <w:rPr>
          <w:rFonts w:ascii="Arial" w:hAnsi="Arial" w:cs="Arial"/>
          <w:b/>
          <w:bCs/>
          <w:lang w:val="pt-BR"/>
        </w:rPr>
        <w:t>View</w:t>
      </w:r>
      <w:proofErr w:type="spellEnd"/>
      <w:r w:rsidRPr="00B7544D">
        <w:rPr>
          <w:rFonts w:ascii="Arial" w:hAnsi="Arial" w:cs="Arial"/>
          <w:b/>
          <w:bCs/>
          <w:lang w:val="pt-BR"/>
        </w:rPr>
        <w:t>-</w:t>
      </w:r>
      <w:proofErr w:type="spellStart"/>
      <w:r w:rsidRPr="00B7544D">
        <w:rPr>
          <w:rFonts w:ascii="Arial" w:hAnsi="Arial" w:cs="Arial"/>
          <w:b/>
          <w:bCs/>
          <w:lang w:val="pt-BR"/>
        </w:rPr>
        <w:t>Controller</w:t>
      </w:r>
      <w:proofErr w:type="spellEnd"/>
      <w:r w:rsidRPr="00B7544D">
        <w:rPr>
          <w:rFonts w:ascii="Arial" w:hAnsi="Arial" w:cs="Arial"/>
          <w:b/>
          <w:bCs/>
          <w:lang w:val="pt-BR"/>
        </w:rPr>
        <w:t>)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4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lastRenderedPageBreak/>
        <w:t>Utilizado para estruturar o sistema em camadas bem definidas, separando a lógica de negócio (Model), a interface do usuário (</w:t>
      </w:r>
      <w:proofErr w:type="spellStart"/>
      <w:r w:rsidRPr="00B7544D">
        <w:rPr>
          <w:rFonts w:ascii="Arial" w:hAnsi="Arial" w:cs="Arial"/>
          <w:lang w:val="pt-BR"/>
        </w:rPr>
        <w:t>View</w:t>
      </w:r>
      <w:proofErr w:type="spellEnd"/>
      <w:r w:rsidRPr="00B7544D">
        <w:rPr>
          <w:rFonts w:ascii="Arial" w:hAnsi="Arial" w:cs="Arial"/>
          <w:lang w:val="pt-BR"/>
        </w:rPr>
        <w:t>) e o controle das interações (</w:t>
      </w:r>
      <w:proofErr w:type="spellStart"/>
      <w:r w:rsidRPr="00B7544D">
        <w:rPr>
          <w:rFonts w:ascii="Arial" w:hAnsi="Arial" w:cs="Arial"/>
          <w:lang w:val="pt-BR"/>
        </w:rPr>
        <w:t>Controller</w:t>
      </w:r>
      <w:proofErr w:type="spellEnd"/>
      <w:r w:rsidRPr="00B7544D">
        <w:rPr>
          <w:rFonts w:ascii="Arial" w:hAnsi="Arial" w:cs="Arial"/>
          <w:lang w:val="pt-BR"/>
        </w:rPr>
        <w:t>).</w:t>
      </w:r>
    </w:p>
    <w:p w:rsidR="00B7544D" w:rsidRPr="00B7544D" w:rsidRDefault="00B7544D" w:rsidP="00B7544D">
      <w:pPr>
        <w:numPr>
          <w:ilvl w:val="0"/>
          <w:numId w:val="4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Permite a escalabilidade e facilita a manutenção do sistema, pois cada componente tem uma responsabilidade clara.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4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desenvolvimento do front-</w:t>
      </w:r>
      <w:proofErr w:type="spellStart"/>
      <w:r w:rsidRPr="00B7544D">
        <w:rPr>
          <w:rFonts w:ascii="Arial" w:hAnsi="Arial" w:cs="Arial"/>
          <w:lang w:val="pt-BR"/>
        </w:rPr>
        <w:t>end</w:t>
      </w:r>
      <w:proofErr w:type="spellEnd"/>
      <w:r w:rsidRPr="00B7544D">
        <w:rPr>
          <w:rFonts w:ascii="Arial" w:hAnsi="Arial" w:cs="Arial"/>
          <w:lang w:val="pt-BR"/>
        </w:rPr>
        <w:t>, pode ser utilizado junto ao framework React.js ou Vue.js.</w:t>
      </w:r>
    </w:p>
    <w:p w:rsidR="00B7544D" w:rsidRPr="00B7544D" w:rsidRDefault="00B7544D" w:rsidP="00B7544D">
      <w:pPr>
        <w:numPr>
          <w:ilvl w:val="0"/>
          <w:numId w:val="4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 xml:space="preserve">No </w:t>
      </w:r>
      <w:proofErr w:type="spellStart"/>
      <w:r w:rsidRPr="00B7544D">
        <w:rPr>
          <w:rFonts w:ascii="Arial" w:hAnsi="Arial" w:cs="Arial"/>
          <w:lang w:val="pt-BR"/>
        </w:rPr>
        <w:t>back-end</w:t>
      </w:r>
      <w:proofErr w:type="spellEnd"/>
      <w:r w:rsidRPr="00B7544D">
        <w:rPr>
          <w:rFonts w:ascii="Arial" w:hAnsi="Arial" w:cs="Arial"/>
          <w:lang w:val="pt-BR"/>
        </w:rPr>
        <w:t xml:space="preserve">, pode ser aplicado ao utilizar frameworks como </w:t>
      </w:r>
      <w:proofErr w:type="spellStart"/>
      <w:r w:rsidRPr="00B7544D">
        <w:rPr>
          <w:rFonts w:ascii="Arial" w:hAnsi="Arial" w:cs="Arial"/>
          <w:lang w:val="pt-BR"/>
        </w:rPr>
        <w:t>Laravel</w:t>
      </w:r>
      <w:proofErr w:type="spellEnd"/>
      <w:r w:rsidRPr="00B7544D">
        <w:rPr>
          <w:rFonts w:ascii="Arial" w:hAnsi="Arial" w:cs="Arial"/>
          <w:lang w:val="pt-BR"/>
        </w:rPr>
        <w:t xml:space="preserve"> (PHP), Django (Python) ou Spring Boot (Java).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4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Melhora a organização do código.</w:t>
      </w:r>
    </w:p>
    <w:p w:rsidR="00B7544D" w:rsidRPr="00B7544D" w:rsidRDefault="00B7544D" w:rsidP="00B7544D">
      <w:pPr>
        <w:numPr>
          <w:ilvl w:val="0"/>
          <w:numId w:val="4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Facilita testes unitários e integração de novas funcionalidades.</w:t>
      </w:r>
    </w:p>
    <w:p w:rsidR="00B7544D" w:rsidRPr="00B7544D" w:rsidRDefault="00B7544D" w:rsidP="00B7544D">
      <w:pPr>
        <w:numPr>
          <w:ilvl w:val="0"/>
          <w:numId w:val="4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Permite a reutilização de componentes.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Singleton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48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garantir que determinadas instâncias do sistema sejam únicas, evitando consumo excessivo de memória e concorrência desnecessária.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4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gerenciamento de conexão com o banco de dados.</w:t>
      </w:r>
    </w:p>
    <w:p w:rsidR="00B7544D" w:rsidRPr="00B7544D" w:rsidRDefault="00B7544D" w:rsidP="00B7544D">
      <w:pPr>
        <w:numPr>
          <w:ilvl w:val="0"/>
          <w:numId w:val="4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 xml:space="preserve">No sistema de </w:t>
      </w:r>
      <w:proofErr w:type="spellStart"/>
      <w:r w:rsidRPr="00B7544D">
        <w:rPr>
          <w:rFonts w:ascii="Arial" w:hAnsi="Arial" w:cs="Arial"/>
          <w:lang w:val="pt-BR"/>
        </w:rPr>
        <w:t>logging</w:t>
      </w:r>
      <w:proofErr w:type="spellEnd"/>
      <w:r w:rsidRPr="00B7544D">
        <w:rPr>
          <w:rFonts w:ascii="Arial" w:hAnsi="Arial" w:cs="Arial"/>
          <w:lang w:val="pt-BR"/>
        </w:rPr>
        <w:t xml:space="preserve"> e monitoramento.</w:t>
      </w:r>
    </w:p>
    <w:p w:rsidR="00B7544D" w:rsidRPr="00B7544D" w:rsidRDefault="00B7544D" w:rsidP="00B7544D">
      <w:pPr>
        <w:numPr>
          <w:ilvl w:val="0"/>
          <w:numId w:val="4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gerenciamento do Tutor de IA para evitar a criação de múltiplas instâncias desnecessárias.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0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Controle global do estado da aplicação.</w:t>
      </w:r>
    </w:p>
    <w:p w:rsidR="00B7544D" w:rsidRPr="00B7544D" w:rsidRDefault="00B7544D" w:rsidP="00B7544D">
      <w:pPr>
        <w:numPr>
          <w:ilvl w:val="0"/>
          <w:numId w:val="50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Redução do consumo de recursos computacionais.</w:t>
      </w:r>
    </w:p>
    <w:p w:rsidR="00B7544D" w:rsidRPr="00B7544D" w:rsidRDefault="00B7544D" w:rsidP="00B7544D">
      <w:pPr>
        <w:numPr>
          <w:ilvl w:val="0"/>
          <w:numId w:val="50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Evita inconsistências na manipulação de dados.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Factory Method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lastRenderedPageBreak/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1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a criação de objetos sem especificar explicitamente suas classes, permitindo maior flexibilidade e extensibilidade.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52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Na criação de questionários automáticos.</w:t>
      </w:r>
    </w:p>
    <w:p w:rsidR="00B7544D" w:rsidRPr="00B7544D" w:rsidRDefault="00B7544D" w:rsidP="00B7544D">
      <w:pPr>
        <w:numPr>
          <w:ilvl w:val="0"/>
          <w:numId w:val="52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Na geração de relatórios personalizados para professores.</w:t>
      </w:r>
    </w:p>
    <w:p w:rsidR="00B7544D" w:rsidRPr="00B7544D" w:rsidRDefault="00B7544D" w:rsidP="00B7544D">
      <w:pPr>
        <w:numPr>
          <w:ilvl w:val="0"/>
          <w:numId w:val="52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processamento de diferentes tipos de arquivos de vídeo e transcrição.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3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 xml:space="preserve">Facilita a </w:t>
      </w:r>
      <w:proofErr w:type="spellStart"/>
      <w:r w:rsidRPr="00B7544D">
        <w:rPr>
          <w:rFonts w:ascii="Arial" w:hAnsi="Arial" w:cs="Arial"/>
          <w:lang w:val="pt-BR"/>
        </w:rPr>
        <w:t>adicição</w:t>
      </w:r>
      <w:proofErr w:type="spellEnd"/>
      <w:r w:rsidRPr="00B7544D">
        <w:rPr>
          <w:rFonts w:ascii="Arial" w:hAnsi="Arial" w:cs="Arial"/>
          <w:lang w:val="pt-BR"/>
        </w:rPr>
        <w:t xml:space="preserve"> de novos tipos de objetos sem modificar o código existente.</w:t>
      </w:r>
    </w:p>
    <w:p w:rsidR="00B7544D" w:rsidRPr="00B7544D" w:rsidRDefault="00B7544D" w:rsidP="00B7544D">
      <w:pPr>
        <w:numPr>
          <w:ilvl w:val="0"/>
          <w:numId w:val="53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Reduz a complexidade do código ao delegar a responsabilidade de criação para subclasses.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Observer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4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notificar automaticamente múltiplos componentes quando um determinado evento ocorre.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5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sistema de notificação sobre baixo desempenho dos alunos.</w:t>
      </w:r>
    </w:p>
    <w:p w:rsidR="00B7544D" w:rsidRPr="00B7544D" w:rsidRDefault="00B7544D" w:rsidP="00B7544D">
      <w:pPr>
        <w:numPr>
          <w:ilvl w:val="0"/>
          <w:numId w:val="5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envio de alertas automáticos para professores sobre dúvidas recorrentes no Tutor de IA.</w:t>
      </w:r>
    </w:p>
    <w:p w:rsidR="00B7544D" w:rsidRPr="00B7544D" w:rsidRDefault="00B7544D" w:rsidP="00B7544D">
      <w:pPr>
        <w:numPr>
          <w:ilvl w:val="0"/>
          <w:numId w:val="5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acompanhamento do progresso dos alunos.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Redução do acoplamento entre os componentes.</w:t>
      </w:r>
    </w:p>
    <w:p w:rsidR="00B7544D" w:rsidRPr="00B7544D" w:rsidRDefault="00B7544D" w:rsidP="00B7544D">
      <w:pPr>
        <w:numPr>
          <w:ilvl w:val="0"/>
          <w:numId w:val="5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Permite um sistema mais dinâmico e responsivo a eventos.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Strategy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definir uma família de algoritmos e permitir que eles sejam intercalados de maneira flexível.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lastRenderedPageBreak/>
        <w:t>Uso no Sistema:</w:t>
      </w:r>
    </w:p>
    <w:p w:rsidR="00B7544D" w:rsidRPr="00B7544D" w:rsidRDefault="00B7544D" w:rsidP="00B7544D">
      <w:pPr>
        <w:numPr>
          <w:ilvl w:val="0"/>
          <w:numId w:val="58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módulo de geração de questionários automáticos, onde diferentes métodos de formulação de perguntas podem ser utilizados.</w:t>
      </w:r>
    </w:p>
    <w:p w:rsidR="00B7544D" w:rsidRPr="00B7544D" w:rsidRDefault="00B7544D" w:rsidP="00B7544D">
      <w:pPr>
        <w:numPr>
          <w:ilvl w:val="0"/>
          <w:numId w:val="58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ranking de engajamento, permitindo diferentes formas de cálculo da pontuação dos alunos.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Facilita a customização sem modificar o código existente.</w:t>
      </w:r>
    </w:p>
    <w:p w:rsidR="00B7544D" w:rsidRPr="00B7544D" w:rsidRDefault="00B7544D" w:rsidP="00B7544D">
      <w:pPr>
        <w:numPr>
          <w:ilvl w:val="0"/>
          <w:numId w:val="5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Melhora a organização e reusabilidade do código.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 w:rsidRPr="00B7544D">
        <w:rPr>
          <w:rFonts w:ascii="Arial" w:hAnsi="Arial" w:cs="Arial"/>
          <w:b/>
          <w:bCs/>
          <w:lang w:val="pt-BR"/>
        </w:rPr>
        <w:t>Conclusão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A seleção dos padrões de projeto para o Sistema de Aprendizagem Interativa foi feita com o objetivo de garantir escalabilidade, modularidade e eficiência. Cada padrão foi escolhido de acordo com as necessidades específicas do sistema, assegurando um desenvolvimento bem estruturado e facilitando a manutenção futura. A implementação desses padrões contribuirá para um sistema mais robusto e flexível, permitindo futuras expansões sem comprometer a arquitetura existente.</w:t>
      </w:r>
    </w:p>
    <w:p w:rsidR="00EA3F74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Pr="002665D9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B7544D" w:rsidP="00EA3F74">
      <w:pPr>
        <w:pStyle w:val="Ttulo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10</w:t>
      </w:r>
      <w:r w:rsidR="00EA3F74" w:rsidRPr="002665D9">
        <w:rPr>
          <w:rFonts w:ascii="Arial" w:hAnsi="Arial" w:cs="Arial"/>
          <w:sz w:val="24"/>
          <w:szCs w:val="24"/>
          <w:lang w:val="pt-BR"/>
        </w:rPr>
        <w:t xml:space="preserve">. </w:t>
      </w:r>
      <w:r w:rsidR="00EA3F74" w:rsidRPr="002665D9">
        <w:rPr>
          <w:rFonts w:ascii="Arial" w:hAnsi="Arial" w:cs="Arial"/>
          <w:sz w:val="24"/>
          <w:szCs w:val="24"/>
          <w:lang w:val="pt-BR"/>
        </w:rPr>
        <w:t>Diagrama UML para os Módulos do Sistema</w:t>
      </w:r>
    </w:p>
    <w:p w:rsidR="00EA3F74" w:rsidRPr="00EA3F74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EA3F74">
        <w:rPr>
          <w:rFonts w:ascii="Arial" w:hAnsi="Arial" w:cs="Arial"/>
          <w:b/>
          <w:bCs/>
          <w:sz w:val="24"/>
          <w:szCs w:val="24"/>
          <w:lang w:val="pt-BR"/>
        </w:rPr>
        <w:t>1. Módulo de Processamento de Vídeos e Geração de Resumos</w:t>
      </w:r>
    </w:p>
    <w:p w:rsidR="00EA3F74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45716" cy="1036320"/>
            <wp:effectExtent l="0" t="0" r="0" b="0"/>
            <wp:docPr id="1071988540" name="Imagem 9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88540" name="Imagem 9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49" cy="103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74" w:rsidRPr="002665D9" w:rsidRDefault="00EA3F74" w:rsidP="00EA3F74">
      <w:pPr>
        <w:rPr>
          <w:rFonts w:ascii="Arial" w:hAnsi="Arial" w:cs="Arial"/>
          <w:sz w:val="24"/>
          <w:szCs w:val="24"/>
          <w:lang w:val="pt-BR"/>
        </w:rPr>
      </w:pPr>
    </w:p>
    <w:p w:rsidR="00DD0E60" w:rsidRPr="00DD0E60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D0E60">
        <w:rPr>
          <w:rFonts w:ascii="Arial" w:hAnsi="Arial" w:cs="Arial"/>
          <w:b/>
          <w:bCs/>
          <w:sz w:val="24"/>
          <w:szCs w:val="24"/>
          <w:lang w:val="pt-BR"/>
        </w:rPr>
        <w:t>2. Módulo de Chat com Tutor de IA</w:t>
      </w:r>
    </w:p>
    <w:p w:rsidR="00EA3F74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2411095"/>
            <wp:effectExtent l="0" t="0" r="0" b="8255"/>
            <wp:docPr id="1594400533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00533" name="Imagem 1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74" w:rsidRPr="002665D9" w:rsidRDefault="00EA3F74" w:rsidP="00EA3F74">
      <w:pPr>
        <w:rPr>
          <w:rFonts w:ascii="Arial" w:hAnsi="Arial" w:cs="Arial"/>
          <w:sz w:val="24"/>
          <w:szCs w:val="24"/>
          <w:lang w:val="pt-BR"/>
        </w:rPr>
      </w:pPr>
    </w:p>
    <w:p w:rsidR="00DD0E60" w:rsidRPr="00DD0E60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D0E60">
        <w:rPr>
          <w:rFonts w:ascii="Arial" w:hAnsi="Arial" w:cs="Arial"/>
          <w:b/>
          <w:bCs/>
          <w:sz w:val="24"/>
          <w:szCs w:val="24"/>
          <w:lang w:val="pt-BR"/>
        </w:rPr>
        <w:t>3. Módulo de Questionários Interativos e Avaliação</w:t>
      </w:r>
    </w:p>
    <w:p w:rsidR="00DD0E60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1755140"/>
            <wp:effectExtent l="0" t="0" r="0" b="0"/>
            <wp:docPr id="170340927" name="Imagem 1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0927" name="Imagem 11" descr="Mapa com linhas pretas em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0" w:rsidRPr="002665D9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DD0E60" w:rsidRPr="002665D9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DD0E60" w:rsidRPr="00DD0E60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D0E6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4. Módulo de Ranking de Turma e Gamificação</w:t>
      </w:r>
      <w:r w:rsidR="00627AB4" w:rsidRPr="002665D9">
        <w:rPr>
          <w:rFonts w:ascii="Arial" w:hAnsi="Arial" w:cs="Arial"/>
          <w:b/>
          <w:bCs/>
          <w:sz w:val="24"/>
          <w:szCs w:val="24"/>
          <w:lang w:val="pt-BR"/>
        </w:rPr>
        <w:t xml:space="preserve"> / Módulo de Relatórios e Monitoramento.</w:t>
      </w:r>
    </w:p>
    <w:p w:rsidR="00DD0E60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2147570"/>
            <wp:effectExtent l="0" t="0" r="0" b="5080"/>
            <wp:docPr id="1060096696" name="Imagem 1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96696" name="Imagem 1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0" w:rsidRPr="002665D9" w:rsidRDefault="00DD0E60" w:rsidP="00EA3F74">
      <w:pPr>
        <w:rPr>
          <w:rFonts w:ascii="Arial" w:hAnsi="Arial" w:cs="Arial"/>
          <w:sz w:val="24"/>
          <w:szCs w:val="24"/>
          <w:lang w:val="pt-BR"/>
        </w:rPr>
      </w:pPr>
    </w:p>
    <w:p w:rsidR="00DD0E60" w:rsidRPr="00DD0E60" w:rsidRDefault="00627AB4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5</w:t>
      </w:r>
      <w:r w:rsidR="00DD0E60" w:rsidRPr="00DD0E60">
        <w:rPr>
          <w:rFonts w:ascii="Arial" w:hAnsi="Arial" w:cs="Arial"/>
          <w:b/>
          <w:bCs/>
          <w:sz w:val="24"/>
          <w:szCs w:val="24"/>
          <w:lang w:val="pt-BR"/>
        </w:rPr>
        <w:t>. Módulo de Acessibilidade e Segurança</w:t>
      </w:r>
    </w:p>
    <w:p w:rsidR="00DD0E60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2061845"/>
            <wp:effectExtent l="0" t="0" r="0" b="0"/>
            <wp:docPr id="1505687878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7878" name="Imagem 1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627AB4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B7544D" w:rsidP="009C3E7B">
      <w:pPr>
        <w:pStyle w:val="Ttulo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11</w:t>
      </w:r>
      <w:r w:rsidR="009C3E7B" w:rsidRPr="002665D9">
        <w:rPr>
          <w:rFonts w:ascii="Arial" w:hAnsi="Arial" w:cs="Arial"/>
          <w:sz w:val="24"/>
          <w:szCs w:val="24"/>
          <w:lang w:val="pt-BR"/>
        </w:rPr>
        <w:t xml:space="preserve">. Diagrama </w:t>
      </w:r>
      <w:r w:rsidR="009C3E7B" w:rsidRPr="002665D9">
        <w:rPr>
          <w:rFonts w:ascii="Arial" w:hAnsi="Arial" w:cs="Arial"/>
          <w:sz w:val="24"/>
          <w:szCs w:val="24"/>
          <w:lang w:val="pt-BR"/>
        </w:rPr>
        <w:t>de Classes</w:t>
      </w:r>
      <w:r w:rsidR="009C3E7B" w:rsidRPr="002665D9">
        <w:rPr>
          <w:rFonts w:ascii="Arial" w:hAnsi="Arial" w:cs="Arial"/>
          <w:sz w:val="24"/>
          <w:szCs w:val="24"/>
          <w:lang w:val="pt-BR"/>
        </w:rPr>
        <w:t xml:space="preserve"> para os Módulos do Sistema</w:t>
      </w:r>
    </w:p>
    <w:p w:rsidR="009C3E7B" w:rsidRPr="00EA3F74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EA3F74">
        <w:rPr>
          <w:rFonts w:ascii="Arial" w:hAnsi="Arial" w:cs="Arial"/>
          <w:b/>
          <w:bCs/>
          <w:sz w:val="24"/>
          <w:szCs w:val="24"/>
          <w:lang w:val="pt-BR"/>
        </w:rPr>
        <w:t>1. Módulo de Processamento de Vídeos e Geração de Resumos</w:t>
      </w:r>
    </w:p>
    <w:p w:rsidR="00627AB4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33966" cy="4069080"/>
            <wp:effectExtent l="0" t="0" r="9525" b="7620"/>
            <wp:docPr id="247240422" name="Imagem 2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40422" name="Imagem 2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15" cy="407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2. Diagrama de Classes - Módulo de Chat com Tutor de IA</w:t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77641" cy="2844800"/>
            <wp:effectExtent l="0" t="0" r="8890" b="0"/>
            <wp:docPr id="1269765295" name="Imagem 2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65295" name="Imagem 21" descr="Uma imagem contendo 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52" cy="284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3. Diagrama de Classes - Módulo de Questionários Interativos e Avaliação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82520" cy="4188401"/>
            <wp:effectExtent l="0" t="0" r="0" b="3175"/>
            <wp:docPr id="965615952" name="Imagem 2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5952" name="Imagem 2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70" cy="41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4. Diagrama de Classes - Módulo de Ranking de Turma e Gamificação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62680" cy="2530170"/>
            <wp:effectExtent l="0" t="0" r="0" b="3810"/>
            <wp:docPr id="1443621619" name="Imagem 2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1619" name="Imagem 2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20" cy="253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D9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5. Diagrama de Classes - Módulo de Relatórios e Monitoramento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49036" cy="3611880"/>
            <wp:effectExtent l="0" t="0" r="0" b="7620"/>
            <wp:docPr id="737363278" name="Imagem 2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3278" name="Imagem 2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221" cy="363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6. Diagrama de Classes - Módulo de Acessibilidade e Segurança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54148" cy="2956560"/>
            <wp:effectExtent l="0" t="0" r="3810" b="0"/>
            <wp:docPr id="792099779" name="Imagem 2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99779" name="Imagem 25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70" cy="29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E7B" w:rsidRPr="00266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86ECD"/>
    <w:multiLevelType w:val="multilevel"/>
    <w:tmpl w:val="1D7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16A74"/>
    <w:multiLevelType w:val="multilevel"/>
    <w:tmpl w:val="875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0E3AC8"/>
    <w:multiLevelType w:val="multilevel"/>
    <w:tmpl w:val="87A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A0121"/>
    <w:multiLevelType w:val="multilevel"/>
    <w:tmpl w:val="0F5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2322D"/>
    <w:multiLevelType w:val="multilevel"/>
    <w:tmpl w:val="59A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05279"/>
    <w:multiLevelType w:val="multilevel"/>
    <w:tmpl w:val="46F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834F4"/>
    <w:multiLevelType w:val="multilevel"/>
    <w:tmpl w:val="579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F4346"/>
    <w:multiLevelType w:val="multilevel"/>
    <w:tmpl w:val="474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A4596"/>
    <w:multiLevelType w:val="multilevel"/>
    <w:tmpl w:val="862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36E75"/>
    <w:multiLevelType w:val="multilevel"/>
    <w:tmpl w:val="986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6113A"/>
    <w:multiLevelType w:val="multilevel"/>
    <w:tmpl w:val="2C2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95E5A"/>
    <w:multiLevelType w:val="multilevel"/>
    <w:tmpl w:val="CBC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37511"/>
    <w:multiLevelType w:val="multilevel"/>
    <w:tmpl w:val="B9A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7645C"/>
    <w:multiLevelType w:val="multilevel"/>
    <w:tmpl w:val="CAE2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D1999"/>
    <w:multiLevelType w:val="multilevel"/>
    <w:tmpl w:val="704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7741D"/>
    <w:multiLevelType w:val="multilevel"/>
    <w:tmpl w:val="9E2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406DE8"/>
    <w:multiLevelType w:val="multilevel"/>
    <w:tmpl w:val="5ED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37599"/>
    <w:multiLevelType w:val="multilevel"/>
    <w:tmpl w:val="9F02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82BFF"/>
    <w:multiLevelType w:val="multilevel"/>
    <w:tmpl w:val="3DD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9D5071"/>
    <w:multiLevelType w:val="multilevel"/>
    <w:tmpl w:val="7AB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76832"/>
    <w:multiLevelType w:val="multilevel"/>
    <w:tmpl w:val="2E3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B4744"/>
    <w:multiLevelType w:val="multilevel"/>
    <w:tmpl w:val="88F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A703E0"/>
    <w:multiLevelType w:val="multilevel"/>
    <w:tmpl w:val="A86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92AFA"/>
    <w:multiLevelType w:val="multilevel"/>
    <w:tmpl w:val="C80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B66B6C"/>
    <w:multiLevelType w:val="multilevel"/>
    <w:tmpl w:val="D04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5223DA"/>
    <w:multiLevelType w:val="multilevel"/>
    <w:tmpl w:val="2F3E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AC6911"/>
    <w:multiLevelType w:val="multilevel"/>
    <w:tmpl w:val="FA4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915D5"/>
    <w:multiLevelType w:val="multilevel"/>
    <w:tmpl w:val="76E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A1DDA"/>
    <w:multiLevelType w:val="multilevel"/>
    <w:tmpl w:val="B8E8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9F2ABE"/>
    <w:multiLevelType w:val="multilevel"/>
    <w:tmpl w:val="E2F6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F5BBF"/>
    <w:multiLevelType w:val="multilevel"/>
    <w:tmpl w:val="E53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C0279"/>
    <w:multiLevelType w:val="multilevel"/>
    <w:tmpl w:val="343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5F5855"/>
    <w:multiLevelType w:val="multilevel"/>
    <w:tmpl w:val="1E3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DE1E5E"/>
    <w:multiLevelType w:val="multilevel"/>
    <w:tmpl w:val="66A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2E2F35"/>
    <w:multiLevelType w:val="multilevel"/>
    <w:tmpl w:val="93E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54BFD"/>
    <w:multiLevelType w:val="multilevel"/>
    <w:tmpl w:val="FC1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5A3B66"/>
    <w:multiLevelType w:val="multilevel"/>
    <w:tmpl w:val="E86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E85341"/>
    <w:multiLevelType w:val="multilevel"/>
    <w:tmpl w:val="679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F94761"/>
    <w:multiLevelType w:val="multilevel"/>
    <w:tmpl w:val="491A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470841"/>
    <w:multiLevelType w:val="multilevel"/>
    <w:tmpl w:val="B210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A6DEA"/>
    <w:multiLevelType w:val="multilevel"/>
    <w:tmpl w:val="F22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F2C2C"/>
    <w:multiLevelType w:val="multilevel"/>
    <w:tmpl w:val="ACE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50984"/>
    <w:multiLevelType w:val="multilevel"/>
    <w:tmpl w:val="93DE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A333EA"/>
    <w:multiLevelType w:val="multilevel"/>
    <w:tmpl w:val="9B80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DC616A"/>
    <w:multiLevelType w:val="multilevel"/>
    <w:tmpl w:val="CBF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4E5230"/>
    <w:multiLevelType w:val="multilevel"/>
    <w:tmpl w:val="6D7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BA1B4F"/>
    <w:multiLevelType w:val="multilevel"/>
    <w:tmpl w:val="A14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293966"/>
    <w:multiLevelType w:val="multilevel"/>
    <w:tmpl w:val="847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F07304"/>
    <w:multiLevelType w:val="multilevel"/>
    <w:tmpl w:val="520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7577FC"/>
    <w:multiLevelType w:val="multilevel"/>
    <w:tmpl w:val="932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45585">
    <w:abstractNumId w:val="8"/>
  </w:num>
  <w:num w:numId="2" w16cid:durableId="868569767">
    <w:abstractNumId w:val="6"/>
  </w:num>
  <w:num w:numId="3" w16cid:durableId="841706333">
    <w:abstractNumId w:val="5"/>
  </w:num>
  <w:num w:numId="4" w16cid:durableId="1604874783">
    <w:abstractNumId w:val="4"/>
  </w:num>
  <w:num w:numId="5" w16cid:durableId="998851381">
    <w:abstractNumId w:val="7"/>
  </w:num>
  <w:num w:numId="6" w16cid:durableId="487018098">
    <w:abstractNumId w:val="3"/>
  </w:num>
  <w:num w:numId="7" w16cid:durableId="1347363779">
    <w:abstractNumId w:val="2"/>
  </w:num>
  <w:num w:numId="8" w16cid:durableId="1317950373">
    <w:abstractNumId w:val="1"/>
  </w:num>
  <w:num w:numId="9" w16cid:durableId="1799519987">
    <w:abstractNumId w:val="0"/>
  </w:num>
  <w:num w:numId="10" w16cid:durableId="471991127">
    <w:abstractNumId w:val="57"/>
  </w:num>
  <w:num w:numId="11" w16cid:durableId="741954389">
    <w:abstractNumId w:val="33"/>
  </w:num>
  <w:num w:numId="12" w16cid:durableId="1905800913">
    <w:abstractNumId w:val="16"/>
  </w:num>
  <w:num w:numId="13" w16cid:durableId="1007638015">
    <w:abstractNumId w:val="17"/>
  </w:num>
  <w:num w:numId="14" w16cid:durableId="333531251">
    <w:abstractNumId w:val="45"/>
  </w:num>
  <w:num w:numId="15" w16cid:durableId="376205535">
    <w:abstractNumId w:val="23"/>
  </w:num>
  <w:num w:numId="16" w16cid:durableId="1240599611">
    <w:abstractNumId w:val="53"/>
  </w:num>
  <w:num w:numId="17" w16cid:durableId="201676728">
    <w:abstractNumId w:val="44"/>
  </w:num>
  <w:num w:numId="18" w16cid:durableId="293020379">
    <w:abstractNumId w:val="10"/>
  </w:num>
  <w:num w:numId="19" w16cid:durableId="665792796">
    <w:abstractNumId w:val="41"/>
  </w:num>
  <w:num w:numId="20" w16cid:durableId="1511869937">
    <w:abstractNumId w:val="29"/>
  </w:num>
  <w:num w:numId="21" w16cid:durableId="154148716">
    <w:abstractNumId w:val="46"/>
  </w:num>
  <w:num w:numId="22" w16cid:durableId="1179588573">
    <w:abstractNumId w:val="21"/>
  </w:num>
  <w:num w:numId="23" w16cid:durableId="315191008">
    <w:abstractNumId w:val="18"/>
  </w:num>
  <w:num w:numId="24" w16cid:durableId="698511621">
    <w:abstractNumId w:val="49"/>
  </w:num>
  <w:num w:numId="25" w16cid:durableId="1745568362">
    <w:abstractNumId w:val="26"/>
  </w:num>
  <w:num w:numId="26" w16cid:durableId="72359176">
    <w:abstractNumId w:val="43"/>
  </w:num>
  <w:num w:numId="27" w16cid:durableId="657225860">
    <w:abstractNumId w:val="56"/>
  </w:num>
  <w:num w:numId="28" w16cid:durableId="1983191240">
    <w:abstractNumId w:val="32"/>
  </w:num>
  <w:num w:numId="29" w16cid:durableId="214853505">
    <w:abstractNumId w:val="50"/>
  </w:num>
  <w:num w:numId="30" w16cid:durableId="2074232374">
    <w:abstractNumId w:val="14"/>
  </w:num>
  <w:num w:numId="31" w16cid:durableId="769466760">
    <w:abstractNumId w:val="19"/>
  </w:num>
  <w:num w:numId="32" w16cid:durableId="261649147">
    <w:abstractNumId w:val="11"/>
  </w:num>
  <w:num w:numId="33" w16cid:durableId="541289086">
    <w:abstractNumId w:val="34"/>
  </w:num>
  <w:num w:numId="34" w16cid:durableId="2114277763">
    <w:abstractNumId w:val="31"/>
  </w:num>
  <w:num w:numId="35" w16cid:durableId="154687537">
    <w:abstractNumId w:val="35"/>
  </w:num>
  <w:num w:numId="36" w16cid:durableId="1968125549">
    <w:abstractNumId w:val="20"/>
  </w:num>
  <w:num w:numId="37" w16cid:durableId="2059234072">
    <w:abstractNumId w:val="40"/>
  </w:num>
  <w:num w:numId="38" w16cid:durableId="123474903">
    <w:abstractNumId w:val="12"/>
  </w:num>
  <w:num w:numId="39" w16cid:durableId="1108163325">
    <w:abstractNumId w:val="48"/>
  </w:num>
  <w:num w:numId="40" w16cid:durableId="726613469">
    <w:abstractNumId w:val="22"/>
  </w:num>
  <w:num w:numId="41" w16cid:durableId="1105536581">
    <w:abstractNumId w:val="15"/>
  </w:num>
  <w:num w:numId="42" w16cid:durableId="2016876701">
    <w:abstractNumId w:val="52"/>
  </w:num>
  <w:num w:numId="43" w16cid:durableId="1184174485">
    <w:abstractNumId w:val="58"/>
  </w:num>
  <w:num w:numId="44" w16cid:durableId="1733384953">
    <w:abstractNumId w:val="51"/>
  </w:num>
  <w:num w:numId="45" w16cid:durableId="2041471946">
    <w:abstractNumId w:val="54"/>
  </w:num>
  <w:num w:numId="46" w16cid:durableId="1589924020">
    <w:abstractNumId w:val="55"/>
  </w:num>
  <w:num w:numId="47" w16cid:durableId="684021644">
    <w:abstractNumId w:val="36"/>
  </w:num>
  <w:num w:numId="48" w16cid:durableId="1576209603">
    <w:abstractNumId w:val="47"/>
  </w:num>
  <w:num w:numId="49" w16cid:durableId="1723285285">
    <w:abstractNumId w:val="37"/>
  </w:num>
  <w:num w:numId="50" w16cid:durableId="918367630">
    <w:abstractNumId w:val="30"/>
  </w:num>
  <w:num w:numId="51" w16cid:durableId="408236835">
    <w:abstractNumId w:val="38"/>
  </w:num>
  <w:num w:numId="52" w16cid:durableId="574826506">
    <w:abstractNumId w:val="13"/>
  </w:num>
  <w:num w:numId="53" w16cid:durableId="909997666">
    <w:abstractNumId w:val="28"/>
  </w:num>
  <w:num w:numId="54" w16cid:durableId="1940873120">
    <w:abstractNumId w:val="39"/>
  </w:num>
  <w:num w:numId="55" w16cid:durableId="710610923">
    <w:abstractNumId w:val="27"/>
  </w:num>
  <w:num w:numId="56" w16cid:durableId="1176846070">
    <w:abstractNumId w:val="42"/>
  </w:num>
  <w:num w:numId="57" w16cid:durableId="1222709850">
    <w:abstractNumId w:val="24"/>
  </w:num>
  <w:num w:numId="58" w16cid:durableId="1400402094">
    <w:abstractNumId w:val="25"/>
  </w:num>
  <w:num w:numId="59" w16cid:durableId="202952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F23"/>
    <w:rsid w:val="000C53F9"/>
    <w:rsid w:val="000F5994"/>
    <w:rsid w:val="0015074B"/>
    <w:rsid w:val="001B76EA"/>
    <w:rsid w:val="00233EF5"/>
    <w:rsid w:val="002665D9"/>
    <w:rsid w:val="0029639D"/>
    <w:rsid w:val="002F7C05"/>
    <w:rsid w:val="00326F90"/>
    <w:rsid w:val="00416571"/>
    <w:rsid w:val="00627AB4"/>
    <w:rsid w:val="00852550"/>
    <w:rsid w:val="008A6845"/>
    <w:rsid w:val="008A6A34"/>
    <w:rsid w:val="009C3E7B"/>
    <w:rsid w:val="009D2BB8"/>
    <w:rsid w:val="00AA1D8D"/>
    <w:rsid w:val="00B47730"/>
    <w:rsid w:val="00B7544D"/>
    <w:rsid w:val="00B81F42"/>
    <w:rsid w:val="00BA2BDB"/>
    <w:rsid w:val="00BC7609"/>
    <w:rsid w:val="00CB0664"/>
    <w:rsid w:val="00DD0E60"/>
    <w:rsid w:val="00E11434"/>
    <w:rsid w:val="00EA3F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8254C"/>
  <w14:defaultImageDpi w14:val="300"/>
  <w15:docId w15:val="{97A6B1CF-A007-4E42-9951-359C7BB8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A3F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2657</Words>
  <Characters>14352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Hemerson Lacovic</cp:lastModifiedBy>
  <cp:revision>2</cp:revision>
  <dcterms:created xsi:type="dcterms:W3CDTF">2025-03-10T19:17:00Z</dcterms:created>
  <dcterms:modified xsi:type="dcterms:W3CDTF">2025-03-10T19:17:00Z</dcterms:modified>
  <cp:category/>
</cp:coreProperties>
</file>